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left w:w="0" w:type="dxa"/>
          <w:right w:w="0" w:type="dxa"/>
        </w:tblCellMar>
        <w:tblLook w:val="04A0" w:firstRow="1" w:lastRow="0" w:firstColumn="1" w:lastColumn="0" w:noHBand="0" w:noVBand="1"/>
      </w:tblPr>
      <w:tblGrid>
        <w:gridCol w:w="763"/>
        <w:gridCol w:w="8263"/>
      </w:tblGrid>
      <w:tr w:rsidR="00523A4F" w:rsidRPr="00523A4F" w:rsidTr="00523A4F">
        <w:tc>
          <w:tcPr>
            <w:tcW w:w="0" w:type="auto"/>
            <w:tcBorders>
              <w:top w:val="nil"/>
              <w:left w:val="nil"/>
              <w:bottom w:val="nil"/>
              <w:right w:val="nil"/>
            </w:tcBorders>
            <w:tcMar>
              <w:top w:w="0" w:type="dxa"/>
              <w:left w:w="0" w:type="dxa"/>
              <w:bottom w:w="0" w:type="dxa"/>
              <w:right w:w="225" w:type="dxa"/>
            </w:tcMar>
            <w:hideMark/>
          </w:tcPr>
          <w:p w:rsidR="00523A4F" w:rsidRPr="00523A4F" w:rsidRDefault="00523A4F" w:rsidP="00523A4F">
            <w:pPr>
              <w:spacing w:after="0"/>
              <w:jc w:val="center"/>
              <w:textAlignment w:val="baseline"/>
              <w:rPr>
                <w:rFonts w:ascii="inherit" w:eastAsia="Times New Roman" w:hAnsi="inherit" w:cs="Times New Roman"/>
                <w:szCs w:val="24"/>
                <w:lang w:eastAsia="en-AU"/>
              </w:rPr>
            </w:pPr>
            <w:r w:rsidRPr="00523A4F">
              <w:rPr>
                <w:rFonts w:ascii="inherit" w:eastAsia="Times New Roman" w:hAnsi="inherit" w:cs="Times New Roman"/>
                <w:color w:val="6A737C"/>
                <w:sz w:val="30"/>
                <w:szCs w:val="30"/>
                <w:bdr w:val="none" w:sz="0" w:space="0" w:color="auto" w:frame="1"/>
                <w:lang w:eastAsia="en-AU"/>
              </w:rPr>
              <w:br/>
              <w:t>1</w:t>
            </w:r>
            <w:r w:rsidRPr="00523A4F">
              <w:rPr>
                <w:rFonts w:ascii="inherit" w:eastAsia="Times New Roman" w:hAnsi="inherit" w:cs="Times New Roman"/>
                <w:szCs w:val="24"/>
                <w:lang w:eastAsia="en-AU"/>
              </w:rPr>
              <w:t xml:space="preserve">down </w:t>
            </w:r>
            <w:proofErr w:type="spellStart"/>
            <w:r w:rsidRPr="00523A4F">
              <w:rPr>
                <w:rFonts w:ascii="inherit" w:eastAsia="Times New Roman" w:hAnsi="inherit" w:cs="Times New Roman"/>
                <w:szCs w:val="24"/>
                <w:lang w:eastAsia="en-AU"/>
              </w:rPr>
              <w:t>vote</w:t>
            </w:r>
            <w:hyperlink r:id="rId6" w:history="1">
              <w:r w:rsidRPr="00523A4F">
                <w:rPr>
                  <w:rFonts w:ascii="inherit" w:eastAsia="Times New Roman" w:hAnsi="inherit" w:cs="Times New Roman"/>
                  <w:color w:val="0077C0"/>
                  <w:sz w:val="2"/>
                  <w:szCs w:val="2"/>
                  <w:u w:val="single"/>
                  <w:bdr w:val="none" w:sz="0" w:space="0" w:color="auto" w:frame="1"/>
                  <w:lang w:eastAsia="en-AU"/>
                </w:rPr>
                <w:t>favorite</w:t>
              </w:r>
              <w:proofErr w:type="spellEnd"/>
            </w:hyperlink>
          </w:p>
        </w:tc>
        <w:tc>
          <w:tcPr>
            <w:tcW w:w="0" w:type="auto"/>
            <w:tcBorders>
              <w:top w:val="nil"/>
              <w:left w:val="nil"/>
              <w:bottom w:val="nil"/>
              <w:right w:val="nil"/>
            </w:tcBorders>
            <w:hideMark/>
          </w:tcPr>
          <w:p w:rsidR="00523A4F" w:rsidRPr="00523A4F" w:rsidRDefault="00523A4F" w:rsidP="00523A4F">
            <w:pPr>
              <w:spacing w:after="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I've created an add/edit form for a custom entity type, which extends </w:t>
            </w:r>
            <w:r w:rsidRPr="00523A4F">
              <w:rPr>
                <w:rFonts w:ascii="Consolas" w:eastAsia="Times New Roman" w:hAnsi="Consolas" w:cs="Consolas"/>
                <w:sz w:val="20"/>
                <w:szCs w:val="20"/>
                <w:bdr w:val="none" w:sz="0" w:space="0" w:color="auto" w:frame="1"/>
                <w:shd w:val="clear" w:color="auto" w:fill="EFF0F1"/>
                <w:lang w:eastAsia="en-AU"/>
              </w:rPr>
              <w:t>Drupal\Core\Entity\</w:t>
            </w:r>
            <w:proofErr w:type="spellStart"/>
            <w:r w:rsidRPr="00523A4F">
              <w:rPr>
                <w:rFonts w:ascii="Consolas" w:eastAsia="Times New Roman" w:hAnsi="Consolas" w:cs="Consolas"/>
                <w:sz w:val="20"/>
                <w:szCs w:val="20"/>
                <w:bdr w:val="none" w:sz="0" w:space="0" w:color="auto" w:frame="1"/>
                <w:shd w:val="clear" w:color="auto" w:fill="EFF0F1"/>
                <w:lang w:eastAsia="en-AU"/>
              </w:rPr>
              <w:t>ContentEntityForm</w:t>
            </w:r>
            <w:proofErr w:type="spellEnd"/>
            <w:r w:rsidRPr="00523A4F">
              <w:rPr>
                <w:rFonts w:ascii="inherit" w:eastAsia="Times New Roman" w:hAnsi="inherit" w:cs="Times New Roman"/>
                <w:sz w:val="23"/>
                <w:szCs w:val="23"/>
                <w:lang w:eastAsia="en-AU"/>
              </w:rPr>
              <w:t>. By default this form always comes with a "Save" button, and a "Delete" button if editing. I've been asked to add a "Cancel" button as well, but can't figure out how this is supposed to be done in Drupal.</w:t>
            </w:r>
          </w:p>
          <w:p w:rsidR="00523A4F" w:rsidRPr="00523A4F" w:rsidRDefault="00523A4F" w:rsidP="00523A4F">
            <w:pPr>
              <w:spacing w:after="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I've seen plenty of answers about using </w:t>
            </w:r>
            <w:proofErr w:type="spellStart"/>
            <w:r w:rsidRPr="00523A4F">
              <w:rPr>
                <w:rFonts w:ascii="Consolas" w:eastAsia="Times New Roman" w:hAnsi="Consolas" w:cs="Consolas"/>
                <w:sz w:val="20"/>
                <w:szCs w:val="20"/>
                <w:bdr w:val="none" w:sz="0" w:space="0" w:color="auto" w:frame="1"/>
                <w:shd w:val="clear" w:color="auto" w:fill="EFF0F1"/>
                <w:lang w:eastAsia="en-AU"/>
              </w:rPr>
              <w:t>hook_form_</w:t>
            </w:r>
            <w:proofErr w:type="gramStart"/>
            <w:r w:rsidRPr="00523A4F">
              <w:rPr>
                <w:rFonts w:ascii="Consolas" w:eastAsia="Times New Roman" w:hAnsi="Consolas" w:cs="Consolas"/>
                <w:sz w:val="20"/>
                <w:szCs w:val="20"/>
                <w:bdr w:val="none" w:sz="0" w:space="0" w:color="auto" w:frame="1"/>
                <w:shd w:val="clear" w:color="auto" w:fill="EFF0F1"/>
                <w:lang w:eastAsia="en-AU"/>
              </w:rPr>
              <w:t>alter</w:t>
            </w:r>
            <w:proofErr w:type="spellEnd"/>
            <w:r w:rsidRPr="00523A4F">
              <w:rPr>
                <w:rFonts w:ascii="Consolas" w:eastAsia="Times New Roman" w:hAnsi="Consolas" w:cs="Consolas"/>
                <w:sz w:val="20"/>
                <w:szCs w:val="20"/>
                <w:bdr w:val="none" w:sz="0" w:space="0" w:color="auto" w:frame="1"/>
                <w:shd w:val="clear" w:color="auto" w:fill="EFF0F1"/>
                <w:lang w:eastAsia="en-AU"/>
              </w:rPr>
              <w:t>(</w:t>
            </w:r>
            <w:proofErr w:type="gramEnd"/>
            <w:r w:rsidRPr="00523A4F">
              <w:rPr>
                <w:rFonts w:ascii="Consolas" w:eastAsia="Times New Roman" w:hAnsi="Consolas" w:cs="Consolas"/>
                <w:sz w:val="20"/>
                <w:szCs w:val="20"/>
                <w:bdr w:val="none" w:sz="0" w:space="0" w:color="auto" w:frame="1"/>
                <w:shd w:val="clear" w:color="auto" w:fill="EFF0F1"/>
                <w:lang w:eastAsia="en-AU"/>
              </w:rPr>
              <w:t>)</w:t>
            </w:r>
            <w:r w:rsidRPr="00523A4F">
              <w:rPr>
                <w:rFonts w:ascii="inherit" w:eastAsia="Times New Roman" w:hAnsi="inherit" w:cs="Times New Roman"/>
                <w:sz w:val="23"/>
                <w:szCs w:val="23"/>
                <w:lang w:eastAsia="en-AU"/>
              </w:rPr>
              <w:t>, but nothing that is really working. My current solution is to add</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$form[</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 = array(</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'#type'</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'#weight'</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10001</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 xml:space="preserve"> =&gt; array(</w:t>
            </w:r>
            <w:r w:rsidRPr="00523A4F">
              <w:rPr>
                <w:rFonts w:ascii="inherit" w:eastAsia="Times New Roman" w:hAnsi="inherit" w:cs="Consolas"/>
                <w:color w:val="7D2727"/>
                <w:sz w:val="20"/>
                <w:szCs w:val="20"/>
                <w:bdr w:val="none" w:sz="0" w:space="0" w:color="auto" w:frame="1"/>
                <w:shd w:val="clear" w:color="auto" w:fill="EFF0F1"/>
                <w:lang w:eastAsia="en-AU"/>
              </w:rPr>
              <w:t>'</w:t>
            </w:r>
            <w:proofErr w:type="spellStart"/>
            <w:r w:rsidRPr="00523A4F">
              <w:rPr>
                <w:rFonts w:ascii="inherit" w:eastAsia="Times New Roman" w:hAnsi="inherit" w:cs="Consolas"/>
                <w:color w:val="7D2727"/>
                <w:sz w:val="20"/>
                <w:szCs w:val="20"/>
                <w:bdr w:val="none" w:sz="0" w:space="0" w:color="auto" w:frame="1"/>
                <w:shd w:val="clear" w:color="auto" w:fill="EFF0F1"/>
                <w:lang w:eastAsia="en-AU"/>
              </w:rPr>
              <w:t>cancel_submit</w:t>
            </w:r>
            <w:proofErr w:type="spellEnd"/>
            <w:r w:rsidRPr="00523A4F">
              <w:rPr>
                <w:rFonts w:ascii="inherit" w:eastAsia="Times New Roman" w:hAnsi="inherit" w:cs="Consolas"/>
                <w:color w:val="7D2727"/>
                <w:sz w:val="20"/>
                <w:szCs w:val="20"/>
                <w:bdr w:val="none" w:sz="0" w:space="0" w:color="auto" w:frame="1"/>
                <w:shd w:val="clear" w:color="auto" w:fill="EFF0F1"/>
                <w:lang w:eastAsia="en-AU"/>
              </w:rPr>
              <w: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'#value'</w:t>
            </w:r>
            <w:r w:rsidRPr="00523A4F">
              <w:rPr>
                <w:rFonts w:ascii="inherit" w:eastAsia="Times New Roman" w:hAnsi="inherit" w:cs="Consolas"/>
                <w:color w:val="303336"/>
                <w:sz w:val="20"/>
                <w:szCs w:val="20"/>
                <w:bdr w:val="none" w:sz="0" w:space="0" w:color="auto" w:frame="1"/>
                <w:shd w:val="clear" w:color="auto" w:fill="EFF0F1"/>
                <w:lang w:eastAsia="en-AU"/>
              </w:rPr>
              <w:t xml:space="preserve"> =&gt; t(</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393318"/>
                <w:sz w:val="20"/>
                <w:szCs w:val="20"/>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pacing w:after="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to the form's </w:t>
            </w:r>
            <w:proofErr w:type="gramStart"/>
            <w:r w:rsidRPr="00523A4F">
              <w:rPr>
                <w:rFonts w:ascii="Consolas" w:eastAsia="Times New Roman" w:hAnsi="Consolas" w:cs="Consolas"/>
                <w:sz w:val="20"/>
                <w:szCs w:val="20"/>
                <w:bdr w:val="none" w:sz="0" w:space="0" w:color="auto" w:frame="1"/>
                <w:shd w:val="clear" w:color="auto" w:fill="EFF0F1"/>
                <w:lang w:eastAsia="en-AU"/>
              </w:rPr>
              <w:t>form(</w:t>
            </w:r>
            <w:proofErr w:type="gramEnd"/>
            <w:r w:rsidRPr="00523A4F">
              <w:rPr>
                <w:rFonts w:ascii="Consolas" w:eastAsia="Times New Roman" w:hAnsi="Consolas" w:cs="Consolas"/>
                <w:sz w:val="20"/>
                <w:szCs w:val="20"/>
                <w:bdr w:val="none" w:sz="0" w:space="0" w:color="auto" w:frame="1"/>
                <w:shd w:val="clear" w:color="auto" w:fill="EFF0F1"/>
                <w:lang w:eastAsia="en-AU"/>
              </w:rPr>
              <w:t>)</w:t>
            </w:r>
            <w:r w:rsidRPr="00523A4F">
              <w:rPr>
                <w:rFonts w:ascii="inherit" w:eastAsia="Times New Roman" w:hAnsi="inherit" w:cs="Times New Roman"/>
                <w:sz w:val="23"/>
                <w:szCs w:val="23"/>
                <w:lang w:eastAsia="en-AU"/>
              </w:rPr>
              <w:t> function, where </w:t>
            </w:r>
            <w:proofErr w:type="spellStart"/>
            <w:r w:rsidRPr="00523A4F">
              <w:rPr>
                <w:rFonts w:ascii="Consolas" w:eastAsia="Times New Roman" w:hAnsi="Consolas" w:cs="Consolas"/>
                <w:sz w:val="20"/>
                <w:szCs w:val="20"/>
                <w:bdr w:val="none" w:sz="0" w:space="0" w:color="auto" w:frame="1"/>
                <w:shd w:val="clear" w:color="auto" w:fill="EFF0F1"/>
                <w:lang w:eastAsia="en-AU"/>
              </w:rPr>
              <w:t>cancel_submit</w:t>
            </w:r>
            <w:proofErr w:type="spellEnd"/>
            <w:r w:rsidRPr="00523A4F">
              <w:rPr>
                <w:rFonts w:ascii="Consolas" w:eastAsia="Times New Roman" w:hAnsi="Consolas" w:cs="Consolas"/>
                <w:sz w:val="20"/>
                <w:szCs w:val="20"/>
                <w:bdr w:val="none" w:sz="0" w:space="0" w:color="auto" w:frame="1"/>
                <w:shd w:val="clear" w:color="auto" w:fill="EFF0F1"/>
                <w:lang w:eastAsia="en-AU"/>
              </w:rPr>
              <w:t>()</w:t>
            </w:r>
            <w:r w:rsidRPr="00523A4F">
              <w:rPr>
                <w:rFonts w:ascii="inherit" w:eastAsia="Times New Roman" w:hAnsi="inherit" w:cs="Times New Roman"/>
                <w:sz w:val="23"/>
                <w:szCs w:val="23"/>
                <w:lang w:eastAsia="en-AU"/>
              </w:rPr>
              <w:t> is a custom function, but that renders like </w:t>
            </w:r>
            <w:r w:rsidRPr="00523A4F">
              <w:rPr>
                <w:rFonts w:ascii="inherit" w:eastAsia="Times New Roman" w:hAnsi="inherit" w:cs="Times New Roman"/>
                <w:noProof/>
                <w:color w:val="349EDF"/>
                <w:sz w:val="23"/>
                <w:szCs w:val="23"/>
                <w:bdr w:val="none" w:sz="0" w:space="0" w:color="auto" w:frame="1"/>
                <w:lang w:eastAsia="en-AU"/>
              </w:rPr>
              <w:drawing>
                <wp:inline distT="0" distB="0" distL="0" distR="0" wp14:anchorId="1F36F2CA" wp14:editId="1A0CF5E5">
                  <wp:extent cx="6410325" cy="2571750"/>
                  <wp:effectExtent l="0" t="0" r="9525" b="0"/>
                  <wp:docPr id="2" name="Picture 1" descr="thi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2571750"/>
                          </a:xfrm>
                          <a:prstGeom prst="rect">
                            <a:avLst/>
                          </a:prstGeom>
                          <a:noFill/>
                          <a:ln>
                            <a:noFill/>
                          </a:ln>
                        </pic:spPr>
                      </pic:pic>
                    </a:graphicData>
                  </a:graphic>
                </wp:inline>
              </w:drawing>
            </w:r>
            <w:r w:rsidRPr="00523A4F">
              <w:rPr>
                <w:rFonts w:ascii="inherit" w:eastAsia="Times New Roman" w:hAnsi="inherit" w:cs="Times New Roman"/>
                <w:sz w:val="23"/>
                <w:szCs w:val="23"/>
                <w:lang w:eastAsia="en-AU"/>
              </w:rPr>
              <w:t>which looks awful.</w:t>
            </w:r>
          </w:p>
          <w:p w:rsidR="00523A4F" w:rsidRPr="00523A4F" w:rsidRDefault="00523A4F" w:rsidP="00523A4F">
            <w:pPr>
              <w:spacing w:after="24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How can I get the two buttons to be in line with each other? Is there a way to properly add a button to the form actions?</w:t>
            </w:r>
          </w:p>
          <w:p w:rsidR="00523A4F" w:rsidRPr="00523A4F" w:rsidRDefault="004D6DC9" w:rsidP="00523A4F">
            <w:pPr>
              <w:spacing w:after="150"/>
              <w:textAlignment w:val="baseline"/>
              <w:rPr>
                <w:rFonts w:ascii="inherit" w:eastAsia="Times New Roman" w:hAnsi="inherit" w:cs="Times New Roman"/>
                <w:szCs w:val="24"/>
                <w:lang w:eastAsia="en-AU"/>
              </w:rPr>
            </w:pPr>
            <w:hyperlink r:id="rId9" w:tooltip="show questions tagged 'forms'" w:history="1">
              <w:r w:rsidR="00523A4F" w:rsidRPr="00523A4F">
                <w:rPr>
                  <w:rFonts w:ascii="inherit" w:eastAsia="Times New Roman" w:hAnsi="inherit" w:cs="Times New Roman"/>
                  <w:color w:val="707070"/>
                  <w:sz w:val="17"/>
                  <w:szCs w:val="17"/>
                  <w:u w:val="single"/>
                  <w:bdr w:val="single" w:sz="6" w:space="5" w:color="EBEBEB" w:frame="1"/>
                  <w:shd w:val="clear" w:color="auto" w:fill="F8F8F8"/>
                  <w:lang w:eastAsia="en-AU"/>
                </w:rPr>
                <w:t>forms</w:t>
              </w:r>
            </w:hyperlink>
            <w:r w:rsidR="00523A4F" w:rsidRPr="00523A4F">
              <w:rPr>
                <w:rFonts w:ascii="inherit" w:eastAsia="Times New Roman" w:hAnsi="inherit" w:cs="Times New Roman"/>
                <w:szCs w:val="24"/>
                <w:lang w:eastAsia="en-AU"/>
              </w:rPr>
              <w:t> </w:t>
            </w:r>
            <w:hyperlink r:id="rId10" w:tooltip="show questions tagged '8'" w:history="1">
              <w:r w:rsidR="00523A4F" w:rsidRPr="00523A4F">
                <w:rPr>
                  <w:rFonts w:ascii="inherit" w:eastAsia="Times New Roman" w:hAnsi="inherit" w:cs="Times New Roman"/>
                  <w:color w:val="707070"/>
                  <w:sz w:val="17"/>
                  <w:szCs w:val="17"/>
                  <w:u w:val="single"/>
                  <w:bdr w:val="single" w:sz="6" w:space="5" w:color="EBEBEB" w:frame="1"/>
                  <w:shd w:val="clear" w:color="auto" w:fill="F8F8F8"/>
                  <w:lang w:eastAsia="en-AU"/>
                </w:rPr>
                <w:t>8</w:t>
              </w:r>
            </w:hyperlink>
            <w:r w:rsidR="00523A4F" w:rsidRPr="00523A4F">
              <w:rPr>
                <w:rFonts w:ascii="inherit" w:eastAsia="Times New Roman" w:hAnsi="inherit" w:cs="Times New Roman"/>
                <w:szCs w:val="24"/>
                <w:lang w:eastAsia="en-AU"/>
              </w:rPr>
              <w:t> </w:t>
            </w:r>
            <w:hyperlink r:id="rId11" w:history="1">
              <w:r w:rsidR="00523A4F" w:rsidRPr="00523A4F">
                <w:rPr>
                  <w:rFonts w:ascii="inherit" w:eastAsia="Times New Roman" w:hAnsi="inherit" w:cs="Times New Roman"/>
                  <w:color w:val="707070"/>
                  <w:sz w:val="17"/>
                  <w:szCs w:val="17"/>
                  <w:u w:val="single"/>
                  <w:bdr w:val="single" w:sz="6" w:space="5" w:color="EBEBEB" w:frame="1"/>
                  <w:shd w:val="clear" w:color="auto" w:fill="F8F8F8"/>
                  <w:lang w:eastAsia="en-AU"/>
                </w:rPr>
                <w:t>entities</w:t>
              </w:r>
            </w:hyperlink>
          </w:p>
          <w:tbl>
            <w:tblPr>
              <w:tblW w:w="9900" w:type="dxa"/>
              <w:tblCellMar>
                <w:left w:w="0" w:type="dxa"/>
                <w:right w:w="0" w:type="dxa"/>
              </w:tblCellMar>
              <w:tblLook w:val="04A0" w:firstRow="1" w:lastRow="0" w:firstColumn="1" w:lastColumn="0" w:noHBand="0" w:noVBand="1"/>
            </w:tblPr>
            <w:tblGrid>
              <w:gridCol w:w="6900"/>
              <w:gridCol w:w="3000"/>
            </w:tblGrid>
            <w:tr w:rsidR="00523A4F" w:rsidRPr="00523A4F" w:rsidTr="00523A4F">
              <w:tc>
                <w:tcPr>
                  <w:tcW w:w="0" w:type="auto"/>
                  <w:tcBorders>
                    <w:top w:val="nil"/>
                    <w:left w:val="nil"/>
                    <w:bottom w:val="nil"/>
                    <w:right w:val="nil"/>
                  </w:tcBorders>
                  <w:hideMark/>
                </w:tcPr>
                <w:p w:rsidR="00523A4F" w:rsidRPr="00523A4F" w:rsidRDefault="004D6DC9" w:rsidP="00523A4F">
                  <w:pPr>
                    <w:spacing w:after="0"/>
                    <w:textAlignment w:val="baseline"/>
                    <w:rPr>
                      <w:rFonts w:ascii="inherit" w:eastAsia="Times New Roman" w:hAnsi="inherit" w:cs="Times New Roman"/>
                      <w:szCs w:val="24"/>
                      <w:lang w:eastAsia="en-AU"/>
                    </w:rPr>
                  </w:pPr>
                  <w:hyperlink r:id="rId12" w:tooltip="short permalink to this question" w:history="1">
                    <w:proofErr w:type="spellStart"/>
                    <w:r w:rsidR="00523A4F" w:rsidRPr="00523A4F">
                      <w:rPr>
                        <w:rFonts w:ascii="inherit" w:eastAsia="Times New Roman" w:hAnsi="inherit" w:cs="Times New Roman"/>
                        <w:color w:val="848D95"/>
                        <w:szCs w:val="24"/>
                        <w:u w:val="single"/>
                        <w:bdr w:val="none" w:sz="0" w:space="0" w:color="auto" w:frame="1"/>
                        <w:lang w:eastAsia="en-AU"/>
                      </w:rPr>
                      <w:t>share</w:t>
                    </w:r>
                  </w:hyperlink>
                  <w:hyperlink r:id="rId13" w:history="1">
                    <w:r w:rsidR="00523A4F" w:rsidRPr="00523A4F">
                      <w:rPr>
                        <w:rFonts w:ascii="inherit" w:eastAsia="Times New Roman" w:hAnsi="inherit" w:cs="Times New Roman"/>
                        <w:color w:val="848D95"/>
                        <w:szCs w:val="24"/>
                        <w:u w:val="single"/>
                        <w:bdr w:val="none" w:sz="0" w:space="0" w:color="auto" w:frame="1"/>
                        <w:lang w:eastAsia="en-AU"/>
                      </w:rPr>
                      <w:t>improve</w:t>
                    </w:r>
                    <w:proofErr w:type="spellEnd"/>
                    <w:r w:rsidR="00523A4F" w:rsidRPr="00523A4F">
                      <w:rPr>
                        <w:rFonts w:ascii="inherit" w:eastAsia="Times New Roman" w:hAnsi="inherit" w:cs="Times New Roman"/>
                        <w:color w:val="848D95"/>
                        <w:szCs w:val="24"/>
                        <w:u w:val="single"/>
                        <w:bdr w:val="none" w:sz="0" w:space="0" w:color="auto" w:frame="1"/>
                        <w:lang w:eastAsia="en-AU"/>
                      </w:rPr>
                      <w:t xml:space="preserve"> this question</w:t>
                    </w:r>
                  </w:hyperlink>
                </w:p>
              </w:tc>
              <w:tc>
                <w:tcPr>
                  <w:tcW w:w="3000" w:type="dxa"/>
                  <w:tcBorders>
                    <w:top w:val="nil"/>
                    <w:left w:val="nil"/>
                    <w:bottom w:val="nil"/>
                    <w:right w:val="nil"/>
                  </w:tcBorders>
                  <w:hideMark/>
                </w:tcPr>
                <w:p w:rsidR="00523A4F" w:rsidRPr="00523A4F" w:rsidRDefault="00523A4F" w:rsidP="00523A4F">
                  <w:pPr>
                    <w:spacing w:after="60"/>
                    <w:textAlignment w:val="baseline"/>
                    <w:rPr>
                      <w:rFonts w:ascii="inherit" w:eastAsia="Times New Roman" w:hAnsi="inherit" w:cs="Times New Roman"/>
                      <w:color w:val="848D95"/>
                      <w:sz w:val="18"/>
                      <w:szCs w:val="18"/>
                      <w:lang w:eastAsia="en-AU"/>
                    </w:rPr>
                  </w:pPr>
                  <w:r w:rsidRPr="00523A4F">
                    <w:rPr>
                      <w:rFonts w:ascii="inherit" w:eastAsia="Times New Roman" w:hAnsi="inherit" w:cs="Times New Roman"/>
                      <w:color w:val="848D95"/>
                      <w:sz w:val="18"/>
                      <w:szCs w:val="18"/>
                      <w:lang w:eastAsia="en-AU"/>
                    </w:rPr>
                    <w:t>asked </w:t>
                  </w:r>
                  <w:r w:rsidRPr="00523A4F">
                    <w:rPr>
                      <w:rFonts w:ascii="inherit" w:eastAsia="Times New Roman" w:hAnsi="inherit" w:cs="Times New Roman"/>
                      <w:color w:val="848D95"/>
                      <w:sz w:val="18"/>
                      <w:szCs w:val="18"/>
                      <w:bdr w:val="none" w:sz="0" w:space="0" w:color="auto" w:frame="1"/>
                      <w:lang w:eastAsia="en-AU"/>
                    </w:rPr>
                    <w:t>Oct 11 '16 at 13:52</w:t>
                  </w:r>
                </w:p>
                <w:p w:rsidR="00523A4F" w:rsidRPr="00523A4F" w:rsidRDefault="00523A4F" w:rsidP="00523A4F">
                  <w:pPr>
                    <w:spacing w:after="0"/>
                    <w:textAlignment w:val="baseline"/>
                    <w:rPr>
                      <w:rFonts w:ascii="Times New Roman" w:eastAsia="Times New Roman" w:hAnsi="Times New Roman" w:cs="Times New Roman"/>
                      <w:color w:val="0077C0"/>
                      <w:szCs w:val="24"/>
                      <w:bdr w:val="none" w:sz="0" w:space="0" w:color="auto" w:frame="1"/>
                      <w:lang w:eastAsia="en-AU"/>
                    </w:rPr>
                  </w:pPr>
                  <w:r w:rsidRPr="00523A4F">
                    <w:rPr>
                      <w:rFonts w:ascii="inherit" w:eastAsia="Times New Roman" w:hAnsi="inherit" w:cs="Times New Roman"/>
                      <w:color w:val="848D95"/>
                      <w:szCs w:val="24"/>
                      <w:lang w:eastAsia="en-AU"/>
                    </w:rPr>
                    <w:fldChar w:fldCharType="begin"/>
                  </w:r>
                  <w:r w:rsidRPr="00523A4F">
                    <w:rPr>
                      <w:rFonts w:ascii="inherit" w:eastAsia="Times New Roman" w:hAnsi="inherit" w:cs="Times New Roman"/>
                      <w:color w:val="848D95"/>
                      <w:szCs w:val="24"/>
                      <w:lang w:eastAsia="en-AU"/>
                    </w:rPr>
                    <w:instrText xml:space="preserve"> HYPERLINK "https://drupal.stackexchange.com/users/63407/saramm1" </w:instrText>
                  </w:r>
                  <w:r w:rsidRPr="00523A4F">
                    <w:rPr>
                      <w:rFonts w:ascii="inherit" w:eastAsia="Times New Roman" w:hAnsi="inherit" w:cs="Times New Roman"/>
                      <w:color w:val="848D95"/>
                      <w:szCs w:val="24"/>
                      <w:lang w:eastAsia="en-AU"/>
                    </w:rPr>
                    <w:fldChar w:fldCharType="separate"/>
                  </w:r>
                </w:p>
                <w:p w:rsidR="00523A4F" w:rsidRPr="00523A4F" w:rsidRDefault="00523A4F" w:rsidP="00523A4F">
                  <w:pPr>
                    <w:spacing w:after="0"/>
                    <w:textAlignment w:val="baseline"/>
                    <w:rPr>
                      <w:rFonts w:ascii="Times New Roman" w:eastAsia="Times New Roman" w:hAnsi="Times New Roman" w:cs="Times New Roman"/>
                      <w:szCs w:val="24"/>
                      <w:lang w:eastAsia="en-AU"/>
                    </w:rPr>
                  </w:pPr>
                  <w:r w:rsidRPr="00523A4F">
                    <w:rPr>
                      <w:rFonts w:ascii="inherit" w:eastAsia="Times New Roman" w:hAnsi="inherit" w:cs="Times New Roman"/>
                      <w:noProof/>
                      <w:color w:val="0077C0"/>
                      <w:szCs w:val="24"/>
                      <w:lang w:eastAsia="en-AU"/>
                    </w:rPr>
                    <mc:AlternateContent>
                      <mc:Choice Requires="wps">
                        <w:drawing>
                          <wp:inline distT="0" distB="0" distL="0" distR="0" wp14:anchorId="2D35F4D2" wp14:editId="09FDE9B2">
                            <wp:extent cx="304800" cy="304800"/>
                            <wp:effectExtent l="0" t="0" r="0" b="0"/>
                            <wp:docPr id="1" name="AutoShape 2" descr="https://lh3.googleusercontent.com/-kNIVnwHCqYM/AAAAAAAAAAI/AAAAAAAAAB0/-sx13IFP4Co/photo.jpg?sz=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908F2" id="AutoShape 2" o:spid="_x0000_s1026" alt="https://lh3.googleusercontent.com/-kNIVnwHCqYM/AAAAAAAAAAI/AAAAAAAAAB0/-sx13IFP4Co/photo.jpg?sz=32" href="https://drupal.stackexchange.com/users/63407/saramm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" o:button="t" filled="f" stroked="f">
                            <v:fill o:detectmouseclick="t"/>
                            <o:lock v:ext="edit" aspectratio="t"/>
                            <w10:anchorlock/>
                          </v:rect>
                        </w:pict>
                      </mc:Fallback>
                    </mc:AlternateContent>
                  </w:r>
                </w:p>
                <w:p w:rsidR="00523A4F" w:rsidRPr="00523A4F" w:rsidRDefault="00523A4F" w:rsidP="00523A4F">
                  <w:pPr>
                    <w:spacing w:after="0"/>
                    <w:textAlignment w:val="baseline"/>
                    <w:rPr>
                      <w:rFonts w:ascii="inherit" w:eastAsia="Times New Roman" w:hAnsi="inherit" w:cs="Times New Roman"/>
                      <w:color w:val="848D95"/>
                      <w:szCs w:val="24"/>
                      <w:lang w:eastAsia="en-AU"/>
                    </w:rPr>
                  </w:pPr>
                  <w:r w:rsidRPr="00523A4F">
                    <w:rPr>
                      <w:rFonts w:ascii="inherit" w:eastAsia="Times New Roman" w:hAnsi="inherit" w:cs="Times New Roman"/>
                      <w:color w:val="848D95"/>
                      <w:szCs w:val="24"/>
                      <w:lang w:eastAsia="en-AU"/>
                    </w:rPr>
                    <w:fldChar w:fldCharType="end"/>
                  </w:r>
                </w:p>
                <w:p w:rsidR="00523A4F" w:rsidRPr="00523A4F" w:rsidRDefault="004D6DC9" w:rsidP="00523A4F">
                  <w:pPr>
                    <w:spacing w:after="0" w:line="255" w:lineRule="atLeast"/>
                    <w:textAlignment w:val="baseline"/>
                    <w:rPr>
                      <w:rFonts w:ascii="inherit" w:eastAsia="Times New Roman" w:hAnsi="inherit" w:cs="Times New Roman"/>
                      <w:color w:val="848D95"/>
                      <w:szCs w:val="24"/>
                      <w:lang w:eastAsia="en-AU"/>
                    </w:rPr>
                  </w:pPr>
                  <w:hyperlink r:id="rId15" w:history="1">
                    <w:r w:rsidR="00523A4F" w:rsidRPr="00523A4F">
                      <w:rPr>
                        <w:rFonts w:ascii="inherit" w:eastAsia="Times New Roman" w:hAnsi="inherit" w:cs="Times New Roman"/>
                        <w:color w:val="0077C0"/>
                        <w:szCs w:val="24"/>
                        <w:u w:val="single"/>
                        <w:bdr w:val="none" w:sz="0" w:space="0" w:color="auto" w:frame="1"/>
                        <w:lang w:eastAsia="en-AU"/>
                      </w:rPr>
                      <w:t>saramm1</w:t>
                    </w:r>
                  </w:hyperlink>
                </w:p>
                <w:p w:rsidR="00523A4F" w:rsidRPr="00523A4F" w:rsidRDefault="00523A4F" w:rsidP="00523A4F">
                  <w:pPr>
                    <w:spacing w:after="0" w:line="255" w:lineRule="atLeast"/>
                    <w:textAlignment w:val="baseline"/>
                    <w:rPr>
                      <w:rFonts w:ascii="inherit" w:eastAsia="Times New Roman" w:hAnsi="inherit" w:cs="Times New Roman"/>
                      <w:color w:val="848D95"/>
                      <w:szCs w:val="24"/>
                      <w:lang w:eastAsia="en-AU"/>
                    </w:rPr>
                  </w:pPr>
                  <w:r w:rsidRPr="00523A4F">
                    <w:rPr>
                      <w:rFonts w:ascii="inherit" w:eastAsia="Times New Roman" w:hAnsi="inherit" w:cs="Times New Roman"/>
                      <w:b/>
                      <w:bCs/>
                      <w:color w:val="848D95"/>
                      <w:sz w:val="18"/>
                      <w:szCs w:val="18"/>
                      <w:bdr w:val="none" w:sz="0" w:space="0" w:color="auto" w:frame="1"/>
                      <w:lang w:eastAsia="en-AU"/>
                    </w:rPr>
                    <w:t>389</w:t>
                  </w:r>
                  <w:r w:rsidRPr="00523A4F">
                    <w:rPr>
                      <w:rFonts w:ascii="inherit" w:eastAsia="Times New Roman" w:hAnsi="inherit" w:cs="Times New Roman"/>
                      <w:color w:val="848D95"/>
                      <w:sz w:val="18"/>
                      <w:szCs w:val="18"/>
                      <w:bdr w:val="none" w:sz="0" w:space="0" w:color="auto" w:frame="1"/>
                      <w:lang w:eastAsia="en-AU"/>
                    </w:rPr>
                    <w:t>114</w:t>
                  </w:r>
                </w:p>
              </w:tc>
            </w:tr>
          </w:tbl>
          <w:p w:rsidR="00523A4F" w:rsidRPr="00523A4F" w:rsidRDefault="00523A4F" w:rsidP="00523A4F">
            <w:pPr>
              <w:spacing w:after="0"/>
              <w:textAlignment w:val="baseline"/>
              <w:rPr>
                <w:rFonts w:ascii="inherit" w:eastAsia="Times New Roman" w:hAnsi="inherit" w:cs="Times New Roman"/>
                <w:szCs w:val="24"/>
                <w:lang w:eastAsia="en-AU"/>
              </w:rPr>
            </w:pPr>
          </w:p>
        </w:tc>
      </w:tr>
      <w:tr w:rsidR="00523A4F" w:rsidRPr="00523A4F" w:rsidTr="00523A4F">
        <w:tc>
          <w:tcPr>
            <w:tcW w:w="0" w:type="auto"/>
            <w:tcBorders>
              <w:top w:val="nil"/>
              <w:left w:val="nil"/>
              <w:bottom w:val="nil"/>
              <w:right w:val="nil"/>
            </w:tcBorders>
            <w:tcMar>
              <w:top w:w="0" w:type="dxa"/>
              <w:left w:w="0" w:type="dxa"/>
              <w:bottom w:w="0" w:type="dxa"/>
              <w:right w:w="225" w:type="dxa"/>
            </w:tcMar>
            <w:hideMark/>
          </w:tcPr>
          <w:p w:rsidR="00523A4F" w:rsidRPr="00523A4F" w:rsidRDefault="00523A4F" w:rsidP="00523A4F">
            <w:pPr>
              <w:spacing w:after="0"/>
              <w:rPr>
                <w:rFonts w:ascii="inherit" w:eastAsia="Times New Roman" w:hAnsi="inherit" w:cs="Times New Roman"/>
                <w:szCs w:val="24"/>
                <w:lang w:eastAsia="en-AU"/>
              </w:rPr>
            </w:pPr>
          </w:p>
        </w:tc>
        <w:tc>
          <w:tcPr>
            <w:tcW w:w="0" w:type="auto"/>
            <w:tcBorders>
              <w:top w:val="nil"/>
              <w:left w:val="nil"/>
              <w:bottom w:val="nil"/>
              <w:right w:val="nil"/>
            </w:tcBorders>
            <w:vAlign w:val="bottom"/>
            <w:hideMark/>
          </w:tcPr>
          <w:p w:rsidR="00523A4F" w:rsidRPr="00523A4F" w:rsidRDefault="00523A4F" w:rsidP="00523A4F">
            <w:pPr>
              <w:spacing w:after="0"/>
              <w:textAlignment w:val="baseline"/>
              <w:rPr>
                <w:rFonts w:ascii="inherit" w:eastAsia="Times New Roman" w:hAnsi="inherit" w:cs="Times New Roman"/>
                <w:szCs w:val="24"/>
                <w:lang w:eastAsia="en-AU"/>
              </w:rPr>
            </w:pPr>
            <w:r w:rsidRPr="00523A4F">
              <w:rPr>
                <w:rFonts w:ascii="inherit" w:eastAsia="Times New Roman" w:hAnsi="inherit" w:cs="Times New Roman"/>
                <w:szCs w:val="24"/>
                <w:lang w:eastAsia="en-AU"/>
              </w:rPr>
              <w:t>add a comment</w:t>
            </w:r>
          </w:p>
        </w:tc>
      </w:tr>
    </w:tbl>
    <w:p w:rsidR="00523A4F" w:rsidRPr="00523A4F" w:rsidRDefault="00523A4F" w:rsidP="00523A4F">
      <w:pPr>
        <w:shd w:val="clear" w:color="auto" w:fill="FFFFFF"/>
        <w:spacing w:after="0"/>
        <w:textAlignment w:val="baseline"/>
        <w:outlineLvl w:val="1"/>
        <w:rPr>
          <w:rFonts w:ascii="inherit" w:eastAsia="Times New Roman" w:hAnsi="inherit" w:cs="Arial"/>
          <w:color w:val="3B4045"/>
          <w:sz w:val="27"/>
          <w:szCs w:val="27"/>
          <w:lang w:eastAsia="en-AU"/>
        </w:rPr>
      </w:pPr>
      <w:bookmarkStart w:id="0" w:name="tab-top"/>
      <w:bookmarkEnd w:id="0"/>
      <w:r w:rsidRPr="00523A4F">
        <w:rPr>
          <w:rFonts w:ascii="inherit" w:eastAsia="Times New Roman" w:hAnsi="inherit" w:cs="Arial"/>
          <w:color w:val="3B4045"/>
          <w:sz w:val="27"/>
          <w:szCs w:val="27"/>
          <w:lang w:eastAsia="en-AU"/>
        </w:rPr>
        <w:t>1 Answer</w:t>
      </w:r>
    </w:p>
    <w:p w:rsidR="00523A4F" w:rsidRPr="00523A4F" w:rsidRDefault="004D6DC9" w:rsidP="00523A4F">
      <w:pPr>
        <w:shd w:val="clear" w:color="auto" w:fill="FFFFFF"/>
        <w:spacing w:after="150"/>
        <w:textAlignment w:val="baseline"/>
        <w:rPr>
          <w:rFonts w:ascii="inherit" w:eastAsia="Times New Roman" w:hAnsi="inherit" w:cs="Arial"/>
          <w:color w:val="242729"/>
          <w:sz w:val="20"/>
          <w:szCs w:val="20"/>
          <w:lang w:eastAsia="en-AU"/>
        </w:rPr>
      </w:pPr>
      <w:hyperlink r:id="rId16" w:anchor="tab-top" w:tooltip="Answers with the latest activity first" w:history="1">
        <w:proofErr w:type="spellStart"/>
        <w:r w:rsidR="00523A4F" w:rsidRPr="00523A4F">
          <w:rPr>
            <w:rFonts w:ascii="inherit" w:eastAsia="Times New Roman" w:hAnsi="inherit" w:cs="Arial"/>
            <w:color w:val="777777"/>
            <w:sz w:val="20"/>
            <w:szCs w:val="20"/>
            <w:u w:val="single"/>
            <w:bdr w:val="none" w:sz="0" w:space="0" w:color="auto" w:frame="1"/>
            <w:lang w:eastAsia="en-AU"/>
          </w:rPr>
          <w:t>active</w:t>
        </w:r>
      </w:hyperlink>
      <w:hyperlink r:id="rId17" w:anchor="tab-top" w:tooltip="Answers in the order they were provided" w:history="1">
        <w:r w:rsidR="00523A4F" w:rsidRPr="00523A4F">
          <w:rPr>
            <w:rFonts w:ascii="inherit" w:eastAsia="Times New Roman" w:hAnsi="inherit" w:cs="Arial"/>
            <w:color w:val="777777"/>
            <w:sz w:val="20"/>
            <w:szCs w:val="20"/>
            <w:u w:val="single"/>
            <w:bdr w:val="none" w:sz="0" w:space="0" w:color="auto" w:frame="1"/>
            <w:lang w:eastAsia="en-AU"/>
          </w:rPr>
          <w:t>oldest</w:t>
        </w:r>
      </w:hyperlink>
      <w:hyperlink r:id="rId18" w:anchor="tab-top" w:tooltip="Answers with the highest score first" w:history="1">
        <w:r w:rsidR="00523A4F" w:rsidRPr="00523A4F">
          <w:rPr>
            <w:rFonts w:ascii="inherit" w:eastAsia="Times New Roman" w:hAnsi="inherit" w:cs="Arial"/>
            <w:b/>
            <w:bCs/>
            <w:color w:val="0077C0"/>
            <w:sz w:val="20"/>
            <w:szCs w:val="20"/>
            <w:u w:val="single"/>
            <w:bdr w:val="none" w:sz="0" w:space="0" w:color="auto" w:frame="1"/>
            <w:lang w:eastAsia="en-AU"/>
          </w:rPr>
          <w:t>votes</w:t>
        </w:r>
        <w:proofErr w:type="spellEnd"/>
      </w:hyperlink>
    </w:p>
    <w:tbl>
      <w:tblPr>
        <w:tblW w:w="0" w:type="auto"/>
        <w:tblCellMar>
          <w:left w:w="0" w:type="dxa"/>
          <w:right w:w="0" w:type="dxa"/>
        </w:tblCellMar>
        <w:tblLook w:val="04A0" w:firstRow="1" w:lastRow="0" w:firstColumn="1" w:lastColumn="0" w:noHBand="0" w:noVBand="1"/>
      </w:tblPr>
      <w:tblGrid>
        <w:gridCol w:w="1099"/>
        <w:gridCol w:w="7927"/>
      </w:tblGrid>
      <w:tr w:rsidR="00523A4F" w:rsidRPr="00523A4F" w:rsidTr="00523A4F">
        <w:tc>
          <w:tcPr>
            <w:tcW w:w="0" w:type="auto"/>
            <w:tcBorders>
              <w:top w:val="nil"/>
              <w:left w:val="nil"/>
              <w:bottom w:val="nil"/>
              <w:right w:val="nil"/>
            </w:tcBorders>
            <w:tcMar>
              <w:top w:w="0" w:type="dxa"/>
              <w:left w:w="0" w:type="dxa"/>
              <w:bottom w:w="0" w:type="dxa"/>
              <w:right w:w="225" w:type="dxa"/>
            </w:tcMar>
            <w:hideMark/>
          </w:tcPr>
          <w:p w:rsidR="00523A4F" w:rsidRPr="00523A4F" w:rsidRDefault="00523A4F" w:rsidP="00523A4F">
            <w:pPr>
              <w:spacing w:after="0"/>
              <w:jc w:val="center"/>
              <w:textAlignment w:val="baseline"/>
              <w:rPr>
                <w:rFonts w:ascii="inherit" w:eastAsia="Times New Roman" w:hAnsi="inherit" w:cs="Times New Roman"/>
                <w:szCs w:val="24"/>
                <w:lang w:eastAsia="en-AU"/>
              </w:rPr>
            </w:pPr>
            <w:bookmarkStart w:id="1" w:name="217412"/>
            <w:bookmarkEnd w:id="1"/>
            <w:r w:rsidRPr="00523A4F">
              <w:rPr>
                <w:rFonts w:ascii="inherit" w:eastAsia="Times New Roman" w:hAnsi="inherit" w:cs="Times New Roman"/>
                <w:szCs w:val="24"/>
                <w:lang w:eastAsia="en-AU"/>
              </w:rPr>
              <w:t>up vote</w:t>
            </w:r>
            <w:r w:rsidRPr="00523A4F">
              <w:rPr>
                <w:rFonts w:ascii="inherit" w:eastAsia="Times New Roman" w:hAnsi="inherit" w:cs="Times New Roman"/>
                <w:color w:val="6A737C"/>
                <w:sz w:val="30"/>
                <w:szCs w:val="30"/>
                <w:bdr w:val="none" w:sz="0" w:space="0" w:color="auto" w:frame="1"/>
                <w:lang w:eastAsia="en-AU"/>
              </w:rPr>
              <w:t>3</w:t>
            </w:r>
            <w:r w:rsidRPr="00523A4F">
              <w:rPr>
                <w:rFonts w:ascii="inherit" w:eastAsia="Times New Roman" w:hAnsi="inherit" w:cs="Times New Roman"/>
                <w:szCs w:val="24"/>
                <w:lang w:eastAsia="en-AU"/>
              </w:rPr>
              <w:t xml:space="preserve">down </w:t>
            </w:r>
            <w:proofErr w:type="spellStart"/>
            <w:r w:rsidRPr="00523A4F">
              <w:rPr>
                <w:rFonts w:ascii="inherit" w:eastAsia="Times New Roman" w:hAnsi="inherit" w:cs="Times New Roman"/>
                <w:szCs w:val="24"/>
                <w:lang w:eastAsia="en-AU"/>
              </w:rPr>
              <w:t>vote</w:t>
            </w:r>
            <w:r w:rsidRPr="00523A4F">
              <w:rPr>
                <w:rFonts w:ascii="inherit" w:eastAsia="Times New Roman" w:hAnsi="inherit" w:cs="Times New Roman"/>
                <w:color w:val="6A737C"/>
                <w:sz w:val="2"/>
                <w:szCs w:val="2"/>
                <w:bdr w:val="none" w:sz="0" w:space="0" w:color="auto" w:frame="1"/>
                <w:lang w:eastAsia="en-AU"/>
              </w:rPr>
              <w:t>accepted</w:t>
            </w:r>
            <w:proofErr w:type="spellEnd"/>
          </w:p>
        </w:tc>
        <w:tc>
          <w:tcPr>
            <w:tcW w:w="0" w:type="auto"/>
            <w:tcBorders>
              <w:top w:val="nil"/>
              <w:left w:val="nil"/>
              <w:bottom w:val="nil"/>
              <w:right w:val="nil"/>
            </w:tcBorders>
            <w:hideMark/>
          </w:tcPr>
          <w:p w:rsidR="00523A4F" w:rsidRPr="00523A4F" w:rsidRDefault="00523A4F" w:rsidP="00523A4F">
            <w:pPr>
              <w:spacing w:after="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 xml:space="preserve">This is relatively simple when you define the form class yourself and one of the reasons Drupal 8 has gone all out on OOP. What you need to do is to extend the form class and implement </w:t>
            </w:r>
            <w:proofErr w:type="gramStart"/>
            <w:r w:rsidRPr="00523A4F">
              <w:rPr>
                <w:rFonts w:ascii="inherit" w:eastAsia="Times New Roman" w:hAnsi="inherit" w:cs="Times New Roman"/>
                <w:sz w:val="23"/>
                <w:szCs w:val="23"/>
                <w:lang w:eastAsia="en-AU"/>
              </w:rPr>
              <w:t>the </w:t>
            </w:r>
            <w:r w:rsidRPr="00523A4F">
              <w:rPr>
                <w:rFonts w:ascii="Consolas" w:eastAsia="Times New Roman" w:hAnsi="Consolas" w:cs="Consolas"/>
                <w:sz w:val="20"/>
                <w:szCs w:val="20"/>
                <w:bdr w:val="none" w:sz="0" w:space="0" w:color="auto" w:frame="1"/>
                <w:shd w:val="clear" w:color="auto" w:fill="EFF0F1"/>
                <w:lang w:eastAsia="en-AU"/>
              </w:rPr>
              <w:t>::</w:t>
            </w:r>
            <w:proofErr w:type="spellStart"/>
            <w:r w:rsidRPr="00523A4F">
              <w:rPr>
                <w:rFonts w:ascii="Consolas" w:eastAsia="Times New Roman" w:hAnsi="Consolas" w:cs="Consolas"/>
                <w:sz w:val="20"/>
                <w:szCs w:val="20"/>
                <w:bdr w:val="none" w:sz="0" w:space="0" w:color="auto" w:frame="1"/>
                <w:shd w:val="clear" w:color="auto" w:fill="EFF0F1"/>
                <w:lang w:eastAsia="en-AU"/>
              </w:rPr>
              <w:t>actions</w:t>
            </w:r>
            <w:r w:rsidRPr="00523A4F">
              <w:rPr>
                <w:rFonts w:ascii="inherit" w:eastAsia="Times New Roman" w:hAnsi="inherit" w:cs="Times New Roman"/>
                <w:sz w:val="23"/>
                <w:szCs w:val="23"/>
                <w:lang w:eastAsia="en-AU"/>
              </w:rPr>
              <w:t>method</w:t>
            </w:r>
            <w:proofErr w:type="spellEnd"/>
            <w:proofErr w:type="gramEnd"/>
            <w:r w:rsidRPr="00523A4F">
              <w:rPr>
                <w:rFonts w:ascii="inherit" w:eastAsia="Times New Roman" w:hAnsi="inherit" w:cs="Times New Roman"/>
                <w:sz w:val="23"/>
                <w:szCs w:val="23"/>
                <w:lang w:eastAsia="en-AU"/>
              </w:rPr>
              <w:t>. This would look like this:</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101094"/>
                <w:sz w:val="20"/>
                <w:szCs w:val="20"/>
                <w:bdr w:val="none" w:sz="0" w:space="0" w:color="auto" w:frame="1"/>
                <w:shd w:val="clear" w:color="auto" w:fill="EFF0F1"/>
                <w:lang w:eastAsia="en-AU"/>
              </w:rPr>
              <w:t>class</w:t>
            </w:r>
            <w:r w:rsidRPr="00523A4F">
              <w:rPr>
                <w:rFonts w:ascii="inherit" w:eastAsia="Times New Roman" w:hAnsi="inherit" w:cs="Consolas"/>
                <w:color w:val="303336"/>
                <w:sz w:val="20"/>
                <w:szCs w:val="20"/>
                <w:bdr w:val="none" w:sz="0" w:space="0" w:color="auto" w:frame="1"/>
                <w:shd w:val="clear" w:color="auto" w:fill="EFF0F1"/>
                <w:lang w:eastAsia="en-AU"/>
              </w:rPr>
              <w:t xml:space="preserve"> </w:t>
            </w:r>
            <w:proofErr w:type="spellStart"/>
            <w:r w:rsidRPr="00523A4F">
              <w:rPr>
                <w:rFonts w:ascii="inherit" w:eastAsia="Times New Roman" w:hAnsi="inherit" w:cs="Consolas"/>
                <w:color w:val="2B91AF"/>
                <w:sz w:val="20"/>
                <w:szCs w:val="20"/>
                <w:bdr w:val="none" w:sz="0" w:space="0" w:color="auto" w:frame="1"/>
                <w:shd w:val="clear" w:color="auto" w:fill="EFF0F1"/>
                <w:lang w:eastAsia="en-AU"/>
              </w:rPr>
              <w:t>CustomEntityForm</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extends</w:t>
            </w:r>
            <w:r w:rsidRPr="00523A4F">
              <w:rPr>
                <w:rFonts w:ascii="inherit" w:eastAsia="Times New Roman" w:hAnsi="inherit" w:cs="Consolas"/>
                <w:color w:val="303336"/>
                <w:sz w:val="20"/>
                <w:szCs w:val="20"/>
                <w:bdr w:val="none" w:sz="0" w:space="0" w:color="auto" w:frame="1"/>
                <w:shd w:val="clear" w:color="auto" w:fill="EFF0F1"/>
                <w:lang w:eastAsia="en-AU"/>
              </w:rPr>
              <w:t xml:space="preserve"> </w:t>
            </w:r>
            <w:proofErr w:type="spellStart"/>
            <w:r w:rsidRPr="00523A4F">
              <w:rPr>
                <w:rFonts w:ascii="inherit" w:eastAsia="Times New Roman" w:hAnsi="inherit" w:cs="Consolas"/>
                <w:color w:val="2B91AF"/>
                <w:sz w:val="20"/>
                <w:szCs w:val="20"/>
                <w:bdr w:val="none" w:sz="0" w:space="0" w:color="auto" w:frame="1"/>
                <w:shd w:val="clear" w:color="auto" w:fill="EFF0F1"/>
                <w:lang w:eastAsia="en-AU"/>
              </w:rPr>
              <w:t>ContentEntityForm</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xml:space="preserve">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protected</w:t>
            </w: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function</w:t>
            </w:r>
            <w:r w:rsidRPr="00523A4F">
              <w:rPr>
                <w:rFonts w:ascii="inherit" w:eastAsia="Times New Roman" w:hAnsi="inherit" w:cs="Consolas"/>
                <w:color w:val="303336"/>
                <w:sz w:val="20"/>
                <w:szCs w:val="20"/>
                <w:bdr w:val="none" w:sz="0" w:space="0" w:color="auto" w:frame="1"/>
                <w:shd w:val="clear" w:color="auto" w:fill="EFF0F1"/>
                <w:lang w:eastAsia="en-AU"/>
              </w:rPr>
              <w:t xml:space="preserve"> actions(array $form, </w:t>
            </w:r>
            <w:proofErr w:type="spellStart"/>
            <w:r w:rsidRPr="00523A4F">
              <w:rPr>
                <w:rFonts w:ascii="inherit" w:eastAsia="Times New Roman" w:hAnsi="inherit" w:cs="Consolas"/>
                <w:color w:val="2B91AF"/>
                <w:sz w:val="20"/>
                <w:szCs w:val="20"/>
                <w:bdr w:val="none" w:sz="0" w:space="0" w:color="auto" w:frame="1"/>
                <w:shd w:val="clear" w:color="auto" w:fill="EFF0F1"/>
                <w:lang w:eastAsia="en-AU"/>
              </w:rPr>
              <w:t>FormStateInterface</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xml:space="preserve"> $</w:t>
            </w:r>
            <w:proofErr w:type="spellStart"/>
            <w:r w:rsidRPr="00523A4F">
              <w:rPr>
                <w:rFonts w:ascii="inherit" w:eastAsia="Times New Roman" w:hAnsi="inherit" w:cs="Consolas"/>
                <w:color w:val="303336"/>
                <w:sz w:val="20"/>
                <w:szCs w:val="20"/>
                <w:bdr w:val="none" w:sz="0" w:space="0" w:color="auto" w:frame="1"/>
                <w:shd w:val="clear" w:color="auto" w:fill="EFF0F1"/>
                <w:lang w:eastAsia="en-AU"/>
              </w:rPr>
              <w:t>form_state</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lastRenderedPageBreak/>
              <w:t xml:space="preserve">    $actions =  parent::actions($form, $</w:t>
            </w:r>
            <w:proofErr w:type="spellStart"/>
            <w:r w:rsidRPr="00523A4F">
              <w:rPr>
                <w:rFonts w:ascii="inherit" w:eastAsia="Times New Roman" w:hAnsi="inherit" w:cs="Consolas"/>
                <w:color w:val="303336"/>
                <w:sz w:val="20"/>
                <w:szCs w:val="20"/>
                <w:bdr w:val="none" w:sz="0" w:space="0" w:color="auto" w:frame="1"/>
                <w:shd w:val="clear" w:color="auto" w:fill="EFF0F1"/>
                <w:lang w:eastAsia="en-AU"/>
              </w:rPr>
              <w:t>form_state</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$actions[</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 =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'#type'</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'#value'</w:t>
            </w:r>
            <w:r w:rsidRPr="00523A4F">
              <w:rPr>
                <w:rFonts w:ascii="inherit" w:eastAsia="Times New Roman" w:hAnsi="inherit" w:cs="Consolas"/>
                <w:color w:val="303336"/>
                <w:sz w:val="20"/>
                <w:szCs w:val="20"/>
                <w:bdr w:val="none" w:sz="0" w:space="0" w:color="auto" w:frame="1"/>
                <w:shd w:val="clear" w:color="auto" w:fill="EFF0F1"/>
                <w:lang w:eastAsia="en-AU"/>
              </w:rPr>
              <w:t xml:space="preserve"> =&gt; $this-&gt;t(</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w:t>
            </w:r>
            <w:proofErr w:type="spellStart"/>
            <w:r w:rsidRPr="00523A4F">
              <w:rPr>
                <w:rFonts w:ascii="inherit" w:eastAsia="Times New Roman" w:hAnsi="inherit" w:cs="Consolas"/>
                <w:color w:val="7D2727"/>
                <w:sz w:val="20"/>
                <w:szCs w:val="20"/>
                <w:bdr w:val="none" w:sz="0" w:space="0" w:color="auto" w:frame="1"/>
                <w:shd w:val="clear" w:color="auto" w:fill="EFF0F1"/>
                <w:lang w:eastAsia="en-AU"/>
              </w:rPr>
              <w:t>cancelSubmit</w:t>
            </w:r>
            <w:proofErr w:type="spellEnd"/>
            <w:r w:rsidRPr="00523A4F">
              <w:rPr>
                <w:rFonts w:ascii="inherit" w:eastAsia="Times New Roman" w:hAnsi="inherit" w:cs="Consolas"/>
                <w:color w:val="7D2727"/>
                <w:sz w:val="20"/>
                <w:szCs w:val="20"/>
                <w:bdr w:val="none" w:sz="0" w:space="0" w:color="auto" w:frame="1"/>
                <w:shd w:val="clear" w:color="auto" w:fill="EFF0F1"/>
                <w:lang w:eastAsia="en-AU"/>
              </w:rPr>
              <w: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return</w:t>
            </w:r>
            <w:r w:rsidRPr="00523A4F">
              <w:rPr>
                <w:rFonts w:ascii="inherit" w:eastAsia="Times New Roman" w:hAnsi="inherit" w:cs="Consolas"/>
                <w:color w:val="303336"/>
                <w:sz w:val="20"/>
                <w:szCs w:val="20"/>
                <w:bdr w:val="none" w:sz="0" w:space="0" w:color="auto" w:frame="1"/>
                <w:shd w:val="clear" w:color="auto" w:fill="EFF0F1"/>
                <w:lang w:eastAsia="en-AU"/>
              </w:rPr>
              <w:t xml:space="preserve"> $actions;</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public</w:t>
            </w: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101094"/>
                <w:sz w:val="20"/>
                <w:szCs w:val="20"/>
                <w:bdr w:val="none" w:sz="0" w:space="0" w:color="auto" w:frame="1"/>
                <w:shd w:val="clear" w:color="auto" w:fill="EFF0F1"/>
                <w:lang w:eastAsia="en-AU"/>
              </w:rPr>
              <w:t>function</w:t>
            </w:r>
            <w:r w:rsidRPr="00523A4F">
              <w:rPr>
                <w:rFonts w:ascii="inherit" w:eastAsia="Times New Roman" w:hAnsi="inherit" w:cs="Consolas"/>
                <w:color w:val="303336"/>
                <w:sz w:val="20"/>
                <w:szCs w:val="20"/>
                <w:bdr w:val="none" w:sz="0" w:space="0" w:color="auto" w:frame="1"/>
                <w:shd w:val="clear" w:color="auto" w:fill="EFF0F1"/>
                <w:lang w:eastAsia="en-AU"/>
              </w:rPr>
              <w:t xml:space="preserve"> </w:t>
            </w:r>
            <w:proofErr w:type="spellStart"/>
            <w:r w:rsidRPr="00523A4F">
              <w:rPr>
                <w:rFonts w:ascii="inherit" w:eastAsia="Times New Roman" w:hAnsi="inherit" w:cs="Consolas"/>
                <w:color w:val="303336"/>
                <w:sz w:val="20"/>
                <w:szCs w:val="20"/>
                <w:bdr w:val="none" w:sz="0" w:space="0" w:color="auto" w:frame="1"/>
                <w:shd w:val="clear" w:color="auto" w:fill="EFF0F1"/>
                <w:lang w:eastAsia="en-AU"/>
              </w:rPr>
              <w:t>cancelSubmit</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xml:space="preserve">($form, </w:t>
            </w:r>
            <w:proofErr w:type="spellStart"/>
            <w:r w:rsidRPr="00523A4F">
              <w:rPr>
                <w:rFonts w:ascii="inherit" w:eastAsia="Times New Roman" w:hAnsi="inherit" w:cs="Consolas"/>
                <w:color w:val="2B91AF"/>
                <w:sz w:val="20"/>
                <w:szCs w:val="20"/>
                <w:bdr w:val="none" w:sz="0" w:space="0" w:color="auto" w:frame="1"/>
                <w:shd w:val="clear" w:color="auto" w:fill="EFF0F1"/>
                <w:lang w:eastAsia="en-AU"/>
              </w:rPr>
              <w:t>FormStateInterface</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xml:space="preserve"> $</w:t>
            </w:r>
            <w:proofErr w:type="spellStart"/>
            <w:r w:rsidRPr="00523A4F">
              <w:rPr>
                <w:rFonts w:ascii="inherit" w:eastAsia="Times New Roman" w:hAnsi="inherit" w:cs="Consolas"/>
                <w:color w:val="303336"/>
                <w:sz w:val="20"/>
                <w:szCs w:val="20"/>
                <w:bdr w:val="none" w:sz="0" w:space="0" w:color="auto" w:frame="1"/>
                <w:shd w:val="clear" w:color="auto" w:fill="EFF0F1"/>
                <w:lang w:eastAsia="en-AU"/>
              </w:rPr>
              <w:t>form_state</w:t>
            </w:r>
            <w:proofErr w:type="spellEnd"/>
            <w:r w:rsidRPr="00523A4F">
              <w:rPr>
                <w:rFonts w:ascii="inherit" w:eastAsia="Times New Roman" w:hAnsi="inherit" w:cs="Consolas"/>
                <w:color w:val="303336"/>
                <w:sz w:val="20"/>
                <w:szCs w:val="20"/>
                <w:bdr w:val="none" w:sz="0" w:space="0" w:color="auto" w:frame="1"/>
                <w:shd w:val="clear" w:color="auto" w:fill="EFF0F1"/>
                <w:lang w:eastAsia="en-AU"/>
              </w:rPr>
              <w:t>)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858C93"/>
                <w:sz w:val="20"/>
                <w:szCs w:val="20"/>
                <w:bdr w:val="none" w:sz="0" w:space="0" w:color="auto" w:frame="1"/>
                <w:shd w:val="clear" w:color="auto" w:fill="EFF0F1"/>
                <w:lang w:eastAsia="en-AU"/>
              </w:rPr>
              <w:t>// Du custom submit validation</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Consolas" w:eastAsia="Times New Roman" w:hAnsi="Consolas" w:cs="Consolas"/>
                <w:color w:val="393318"/>
                <w:sz w:val="20"/>
                <w:szCs w:val="20"/>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pacing w:after="0"/>
              <w:textAlignment w:val="baseline"/>
              <w:rPr>
                <w:rFonts w:ascii="inherit" w:eastAsia="Times New Roman" w:hAnsi="inherit" w:cs="Times New Roman"/>
                <w:sz w:val="23"/>
                <w:szCs w:val="23"/>
                <w:lang w:eastAsia="en-AU"/>
              </w:rPr>
            </w:pPr>
            <w:r w:rsidRPr="00523A4F">
              <w:rPr>
                <w:rFonts w:ascii="inherit" w:eastAsia="Times New Roman" w:hAnsi="inherit" w:cs="Times New Roman"/>
                <w:sz w:val="23"/>
                <w:szCs w:val="23"/>
                <w:lang w:eastAsia="en-AU"/>
              </w:rPr>
              <w:t>You could also achieve this with normal form alter, but would need to place the submit button inside the actions element, which is usually called </w:t>
            </w:r>
            <w:r w:rsidRPr="00523A4F">
              <w:rPr>
                <w:rFonts w:ascii="Consolas" w:eastAsia="Times New Roman" w:hAnsi="Consolas" w:cs="Consolas"/>
                <w:sz w:val="20"/>
                <w:szCs w:val="20"/>
                <w:bdr w:val="none" w:sz="0" w:space="0" w:color="auto" w:frame="1"/>
                <w:shd w:val="clear" w:color="auto" w:fill="EFF0F1"/>
                <w:lang w:eastAsia="en-AU"/>
              </w:rPr>
              <w:t>actions</w:t>
            </w:r>
            <w:r w:rsidRPr="00523A4F">
              <w:rPr>
                <w:rFonts w:ascii="inherit" w:eastAsia="Times New Roman" w:hAnsi="inherit" w:cs="Times New Roman"/>
                <w:sz w:val="23"/>
                <w:szCs w:val="23"/>
                <w:lang w:eastAsia="en-AU"/>
              </w:rPr>
              <w:t xml:space="preserve">, </w:t>
            </w:r>
            <w:proofErr w:type="spellStart"/>
            <w:r w:rsidRPr="00523A4F">
              <w:rPr>
                <w:rFonts w:ascii="inherit" w:eastAsia="Times New Roman" w:hAnsi="inherit" w:cs="Times New Roman"/>
                <w:sz w:val="23"/>
                <w:szCs w:val="23"/>
                <w:lang w:eastAsia="en-AU"/>
              </w:rPr>
              <w:t>fx</w:t>
            </w:r>
            <w:proofErr w:type="spellEnd"/>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$form[</w:t>
            </w:r>
            <w:r w:rsidRPr="00523A4F">
              <w:rPr>
                <w:rFonts w:ascii="inherit" w:eastAsia="Times New Roman" w:hAnsi="inherit" w:cs="Consolas"/>
                <w:color w:val="7D2727"/>
                <w:sz w:val="20"/>
                <w:szCs w:val="20"/>
                <w:bdr w:val="none" w:sz="0" w:space="0" w:color="auto" w:frame="1"/>
                <w:shd w:val="clear" w:color="auto" w:fill="EFF0F1"/>
                <w:lang w:eastAsia="en-AU"/>
              </w:rPr>
              <w:t>'actions'</w:t>
            </w:r>
            <w:r w:rsidRPr="00523A4F">
              <w:rPr>
                <w:rFonts w:ascii="inherit" w:eastAsia="Times New Roman" w:hAnsi="inherit" w:cs="Consolas"/>
                <w:color w:val="303336"/>
                <w:sz w:val="20"/>
                <w:szCs w:val="20"/>
                <w:bdr w:val="none" w:sz="0" w:space="0" w:color="auto" w:frame="1"/>
                <w:shd w:val="clear" w:color="auto" w:fill="EFF0F1"/>
                <w:lang w:eastAsia="en-AU"/>
              </w:rPr>
              <w:t>][</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 = array(</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'#type'</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'#weight'</w:t>
            </w:r>
            <w:r w:rsidRPr="00523A4F">
              <w:rPr>
                <w:rFonts w:ascii="inherit" w:eastAsia="Times New Roman" w:hAnsi="inherit" w:cs="Consolas"/>
                <w:color w:val="303336"/>
                <w:sz w:val="20"/>
                <w:szCs w:val="20"/>
                <w:bdr w:val="none" w:sz="0" w:space="0" w:color="auto" w:frame="1"/>
                <w:shd w:val="clear" w:color="auto" w:fill="EFF0F1"/>
                <w:lang w:eastAsia="en-AU"/>
              </w:rPr>
              <w:t xml:space="preserve"> =&gt; </w:t>
            </w:r>
            <w:r w:rsidRPr="00523A4F">
              <w:rPr>
                <w:rFonts w:ascii="inherit" w:eastAsia="Times New Roman" w:hAnsi="inherit" w:cs="Consolas"/>
                <w:color w:val="7D2727"/>
                <w:sz w:val="20"/>
                <w:szCs w:val="20"/>
                <w:bdr w:val="none" w:sz="0" w:space="0" w:color="auto" w:frame="1"/>
                <w:shd w:val="clear" w:color="auto" w:fill="EFF0F1"/>
                <w:lang w:eastAsia="en-AU"/>
              </w:rPr>
              <w:t>10001</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'#submit'</w:t>
            </w:r>
            <w:r w:rsidRPr="00523A4F">
              <w:rPr>
                <w:rFonts w:ascii="inherit" w:eastAsia="Times New Roman" w:hAnsi="inherit" w:cs="Consolas"/>
                <w:color w:val="303336"/>
                <w:sz w:val="20"/>
                <w:szCs w:val="20"/>
                <w:bdr w:val="none" w:sz="0" w:space="0" w:color="auto" w:frame="1"/>
                <w:shd w:val="clear" w:color="auto" w:fill="EFF0F1"/>
                <w:lang w:eastAsia="en-AU"/>
              </w:rPr>
              <w:t xml:space="preserve"> =&gt; array(</w:t>
            </w:r>
            <w:r w:rsidRPr="00523A4F">
              <w:rPr>
                <w:rFonts w:ascii="inherit" w:eastAsia="Times New Roman" w:hAnsi="inherit" w:cs="Consolas"/>
                <w:color w:val="7D2727"/>
                <w:sz w:val="20"/>
                <w:szCs w:val="20"/>
                <w:bdr w:val="none" w:sz="0" w:space="0" w:color="auto" w:frame="1"/>
                <w:shd w:val="clear" w:color="auto" w:fill="EFF0F1"/>
                <w:lang w:eastAsia="en-AU"/>
              </w:rPr>
              <w:t>'</w:t>
            </w:r>
            <w:proofErr w:type="spellStart"/>
            <w:r w:rsidRPr="00523A4F">
              <w:rPr>
                <w:rFonts w:ascii="inherit" w:eastAsia="Times New Roman" w:hAnsi="inherit" w:cs="Consolas"/>
                <w:color w:val="7D2727"/>
                <w:sz w:val="20"/>
                <w:szCs w:val="20"/>
                <w:bdr w:val="none" w:sz="0" w:space="0" w:color="auto" w:frame="1"/>
                <w:shd w:val="clear" w:color="auto" w:fill="EFF0F1"/>
                <w:lang w:eastAsia="en-AU"/>
              </w:rPr>
              <w:t>cancel_submit</w:t>
            </w:r>
            <w:proofErr w:type="spellEnd"/>
            <w:r w:rsidRPr="00523A4F">
              <w:rPr>
                <w:rFonts w:ascii="inherit" w:eastAsia="Times New Roman" w:hAnsi="inherit" w:cs="Consolas"/>
                <w:color w:val="7D2727"/>
                <w:sz w:val="20"/>
                <w:szCs w:val="20"/>
                <w:bdr w:val="none" w:sz="0" w:space="0" w:color="auto" w:frame="1"/>
                <w:shd w:val="clear" w:color="auto" w:fill="EFF0F1"/>
                <w:lang w:eastAsia="en-AU"/>
              </w:rPr>
              <w:t>'</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inherit" w:eastAsia="Times New Roman" w:hAnsi="inherit" w:cs="Consolas"/>
                <w:color w:val="303336"/>
                <w:sz w:val="20"/>
                <w:szCs w:val="20"/>
                <w:bdr w:val="none" w:sz="0" w:space="0" w:color="auto" w:frame="1"/>
                <w:shd w:val="clear" w:color="auto" w:fill="EFF0F1"/>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 xml:space="preserve">  </w:t>
            </w:r>
            <w:r w:rsidRPr="00523A4F">
              <w:rPr>
                <w:rFonts w:ascii="inherit" w:eastAsia="Times New Roman" w:hAnsi="inherit" w:cs="Consolas"/>
                <w:color w:val="7D2727"/>
                <w:sz w:val="20"/>
                <w:szCs w:val="20"/>
                <w:bdr w:val="none" w:sz="0" w:space="0" w:color="auto" w:frame="1"/>
                <w:shd w:val="clear" w:color="auto" w:fill="EFF0F1"/>
                <w:lang w:eastAsia="en-AU"/>
              </w:rPr>
              <w:t>'#value'</w:t>
            </w:r>
            <w:r w:rsidRPr="00523A4F">
              <w:rPr>
                <w:rFonts w:ascii="inherit" w:eastAsia="Times New Roman" w:hAnsi="inherit" w:cs="Consolas"/>
                <w:color w:val="303336"/>
                <w:sz w:val="20"/>
                <w:szCs w:val="20"/>
                <w:bdr w:val="none" w:sz="0" w:space="0" w:color="auto" w:frame="1"/>
                <w:shd w:val="clear" w:color="auto" w:fill="EFF0F1"/>
                <w:lang w:eastAsia="en-AU"/>
              </w:rPr>
              <w:t xml:space="preserve"> =&gt; t(</w:t>
            </w:r>
            <w:r w:rsidRPr="00523A4F">
              <w:rPr>
                <w:rFonts w:ascii="inherit" w:eastAsia="Times New Roman" w:hAnsi="inherit" w:cs="Consolas"/>
                <w:color w:val="7D2727"/>
                <w:sz w:val="20"/>
                <w:szCs w:val="20"/>
                <w:bdr w:val="none" w:sz="0" w:space="0" w:color="auto" w:frame="1"/>
                <w:shd w:val="clear" w:color="auto" w:fill="EFF0F1"/>
                <w:lang w:eastAsia="en-AU"/>
              </w:rPr>
              <w:t>'Cancel'</w:t>
            </w:r>
            <w:r w:rsidRPr="00523A4F">
              <w:rPr>
                <w:rFonts w:ascii="inherit" w:eastAsia="Times New Roman" w:hAnsi="inherit" w:cs="Consolas"/>
                <w:color w:val="303336"/>
                <w:sz w:val="20"/>
                <w:szCs w:val="20"/>
                <w:bdr w:val="none" w:sz="0" w:space="0" w:color="auto" w:frame="1"/>
                <w:shd w:val="clear" w:color="auto" w:fill="EFF0F1"/>
                <w:lang w:eastAsia="en-AU"/>
              </w:rPr>
              <w:t>),</w:t>
            </w:r>
          </w:p>
          <w:p w:rsidR="00523A4F" w:rsidRPr="00523A4F" w:rsidRDefault="00523A4F" w:rsidP="00523A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textAlignment w:val="baseline"/>
              <w:rPr>
                <w:rFonts w:ascii="Consolas" w:eastAsia="Times New Roman" w:hAnsi="Consolas" w:cs="Consolas"/>
                <w:color w:val="393318"/>
                <w:sz w:val="20"/>
                <w:szCs w:val="20"/>
                <w:lang w:eastAsia="en-AU"/>
              </w:rPr>
            </w:pPr>
            <w:r w:rsidRPr="00523A4F">
              <w:rPr>
                <w:rFonts w:ascii="inherit" w:eastAsia="Times New Roman" w:hAnsi="inherit" w:cs="Consolas"/>
                <w:color w:val="303336"/>
                <w:sz w:val="20"/>
                <w:szCs w:val="20"/>
                <w:bdr w:val="none" w:sz="0" w:space="0" w:color="auto" w:frame="1"/>
                <w:shd w:val="clear" w:color="auto" w:fill="EFF0F1"/>
                <w:lang w:eastAsia="en-AU"/>
              </w:rPr>
              <w:t>);</w:t>
            </w:r>
          </w:p>
          <w:tbl>
            <w:tblPr>
              <w:tblW w:w="9900" w:type="dxa"/>
              <w:tblCellMar>
                <w:left w:w="0" w:type="dxa"/>
                <w:right w:w="0" w:type="dxa"/>
              </w:tblCellMar>
              <w:tblLook w:val="04A0" w:firstRow="1" w:lastRow="0" w:firstColumn="1" w:lastColumn="0" w:noHBand="0" w:noVBand="1"/>
            </w:tblPr>
            <w:tblGrid>
              <w:gridCol w:w="3900"/>
              <w:gridCol w:w="3000"/>
              <w:gridCol w:w="3000"/>
            </w:tblGrid>
            <w:tr w:rsidR="00523A4F" w:rsidRPr="00523A4F">
              <w:tc>
                <w:tcPr>
                  <w:tcW w:w="0" w:type="auto"/>
                  <w:tcBorders>
                    <w:top w:val="nil"/>
                    <w:left w:val="nil"/>
                    <w:bottom w:val="nil"/>
                    <w:right w:val="nil"/>
                  </w:tcBorders>
                  <w:hideMark/>
                </w:tcPr>
                <w:p w:rsidR="00523A4F" w:rsidRPr="00523A4F" w:rsidRDefault="004D6DC9" w:rsidP="00523A4F">
                  <w:pPr>
                    <w:spacing w:after="0"/>
                    <w:textAlignment w:val="baseline"/>
                    <w:rPr>
                      <w:rFonts w:ascii="inherit" w:eastAsia="Times New Roman" w:hAnsi="inherit" w:cs="Times New Roman"/>
                      <w:szCs w:val="24"/>
                      <w:lang w:eastAsia="en-AU"/>
                    </w:rPr>
                  </w:pPr>
                  <w:hyperlink r:id="rId19" w:tooltip="short permalink to this answer" w:history="1">
                    <w:proofErr w:type="spellStart"/>
                    <w:r w:rsidR="00523A4F" w:rsidRPr="00523A4F">
                      <w:rPr>
                        <w:rFonts w:ascii="inherit" w:eastAsia="Times New Roman" w:hAnsi="inherit" w:cs="Times New Roman"/>
                        <w:color w:val="848D95"/>
                        <w:szCs w:val="24"/>
                        <w:u w:val="single"/>
                        <w:bdr w:val="none" w:sz="0" w:space="0" w:color="auto" w:frame="1"/>
                        <w:lang w:eastAsia="en-AU"/>
                      </w:rPr>
                      <w:t>share</w:t>
                    </w:r>
                  </w:hyperlink>
                  <w:hyperlink r:id="rId20" w:history="1">
                    <w:r w:rsidR="00523A4F" w:rsidRPr="00523A4F">
                      <w:rPr>
                        <w:rFonts w:ascii="inherit" w:eastAsia="Times New Roman" w:hAnsi="inherit" w:cs="Times New Roman"/>
                        <w:color w:val="848D95"/>
                        <w:szCs w:val="24"/>
                        <w:u w:val="single"/>
                        <w:bdr w:val="none" w:sz="0" w:space="0" w:color="auto" w:frame="1"/>
                        <w:lang w:eastAsia="en-AU"/>
                      </w:rPr>
                      <w:t>improve</w:t>
                    </w:r>
                    <w:proofErr w:type="spellEnd"/>
                    <w:r w:rsidR="00523A4F" w:rsidRPr="00523A4F">
                      <w:rPr>
                        <w:rFonts w:ascii="inherit" w:eastAsia="Times New Roman" w:hAnsi="inherit" w:cs="Times New Roman"/>
                        <w:color w:val="848D95"/>
                        <w:szCs w:val="24"/>
                        <w:u w:val="single"/>
                        <w:bdr w:val="none" w:sz="0" w:space="0" w:color="auto" w:frame="1"/>
                        <w:lang w:eastAsia="en-AU"/>
                      </w:rPr>
                      <w:t xml:space="preserve"> this answer</w:t>
                    </w:r>
                  </w:hyperlink>
                </w:p>
              </w:tc>
              <w:tc>
                <w:tcPr>
                  <w:tcW w:w="3000" w:type="dxa"/>
                  <w:tcBorders>
                    <w:top w:val="nil"/>
                    <w:left w:val="nil"/>
                    <w:bottom w:val="nil"/>
                    <w:right w:val="nil"/>
                  </w:tcBorders>
                  <w:hideMark/>
                </w:tcPr>
                <w:p w:rsidR="00523A4F" w:rsidRPr="00523A4F" w:rsidRDefault="004D6DC9" w:rsidP="00523A4F">
                  <w:pPr>
                    <w:spacing w:after="60"/>
                    <w:textAlignment w:val="baseline"/>
                    <w:rPr>
                      <w:rFonts w:ascii="inherit" w:eastAsia="Times New Roman" w:hAnsi="inherit" w:cs="Times New Roman"/>
                      <w:color w:val="848D95"/>
                      <w:sz w:val="18"/>
                      <w:szCs w:val="18"/>
                      <w:lang w:eastAsia="en-AU"/>
                    </w:rPr>
                  </w:pPr>
                  <w:hyperlink r:id="rId21" w:tooltip="show all edits to this post" w:history="1">
                    <w:r w:rsidR="00523A4F" w:rsidRPr="00523A4F">
                      <w:rPr>
                        <w:rFonts w:ascii="inherit" w:eastAsia="Times New Roman" w:hAnsi="inherit" w:cs="Times New Roman"/>
                        <w:color w:val="0077C0"/>
                        <w:sz w:val="18"/>
                        <w:szCs w:val="18"/>
                        <w:u w:val="single"/>
                        <w:bdr w:val="none" w:sz="0" w:space="0" w:color="auto" w:frame="1"/>
                        <w:lang w:eastAsia="en-AU"/>
                      </w:rPr>
                      <w:t>edited</w:t>
                    </w:r>
                    <w:r w:rsidR="00523A4F" w:rsidRPr="00523A4F">
                      <w:rPr>
                        <w:rFonts w:ascii="inherit" w:eastAsia="Times New Roman" w:hAnsi="inherit" w:cs="Times New Roman"/>
                        <w:color w:val="0077C0"/>
                        <w:sz w:val="18"/>
                        <w:szCs w:val="18"/>
                        <w:bdr w:val="none" w:sz="0" w:space="0" w:color="auto" w:frame="1"/>
                        <w:lang w:eastAsia="en-AU"/>
                      </w:rPr>
                      <w:t> Oct 11 '16 at 14:45</w:t>
                    </w:r>
                  </w:hyperlink>
                </w:p>
              </w:tc>
              <w:tc>
                <w:tcPr>
                  <w:tcW w:w="3000" w:type="dxa"/>
                  <w:tcBorders>
                    <w:top w:val="nil"/>
                    <w:left w:val="nil"/>
                    <w:bottom w:val="nil"/>
                    <w:right w:val="nil"/>
                  </w:tcBorders>
                  <w:hideMark/>
                </w:tcPr>
                <w:p w:rsidR="00523A4F" w:rsidRPr="00523A4F" w:rsidRDefault="00523A4F" w:rsidP="00523A4F">
                  <w:pPr>
                    <w:spacing w:after="60"/>
                    <w:textAlignment w:val="baseline"/>
                    <w:rPr>
                      <w:rFonts w:ascii="inherit" w:eastAsia="Times New Roman" w:hAnsi="inherit" w:cs="Times New Roman"/>
                      <w:color w:val="848D95"/>
                      <w:sz w:val="18"/>
                      <w:szCs w:val="18"/>
                      <w:lang w:eastAsia="en-AU"/>
                    </w:rPr>
                  </w:pPr>
                  <w:r w:rsidRPr="00523A4F">
                    <w:rPr>
                      <w:rFonts w:ascii="inherit" w:eastAsia="Times New Roman" w:hAnsi="inherit" w:cs="Times New Roman"/>
                      <w:color w:val="848D95"/>
                      <w:sz w:val="18"/>
                      <w:szCs w:val="18"/>
                      <w:lang w:eastAsia="en-AU"/>
                    </w:rPr>
                    <w:t>answered </w:t>
                  </w:r>
                  <w:r w:rsidRPr="00523A4F">
                    <w:rPr>
                      <w:rFonts w:ascii="inherit" w:eastAsia="Times New Roman" w:hAnsi="inherit" w:cs="Times New Roman"/>
                      <w:color w:val="848D95"/>
                      <w:sz w:val="18"/>
                      <w:szCs w:val="18"/>
                      <w:bdr w:val="none" w:sz="0" w:space="0" w:color="auto" w:frame="1"/>
                      <w:lang w:eastAsia="en-AU"/>
                    </w:rPr>
                    <w:t>Oct 11 '16 at 14:12</w:t>
                  </w:r>
                </w:p>
                <w:p w:rsidR="00523A4F" w:rsidRPr="00523A4F" w:rsidRDefault="00523A4F" w:rsidP="00523A4F">
                  <w:pPr>
                    <w:spacing w:after="0"/>
                    <w:textAlignment w:val="baseline"/>
                    <w:rPr>
                      <w:rFonts w:ascii="Times New Roman" w:eastAsia="Times New Roman" w:hAnsi="Times New Roman" w:cs="Times New Roman"/>
                      <w:color w:val="0077C0"/>
                      <w:szCs w:val="24"/>
                      <w:bdr w:val="none" w:sz="0" w:space="0" w:color="auto" w:frame="1"/>
                      <w:lang w:eastAsia="en-AU"/>
                    </w:rPr>
                  </w:pPr>
                  <w:r w:rsidRPr="00523A4F">
                    <w:rPr>
                      <w:rFonts w:ascii="inherit" w:eastAsia="Times New Roman" w:hAnsi="inherit" w:cs="Times New Roman"/>
                      <w:color w:val="848D95"/>
                      <w:szCs w:val="24"/>
                      <w:lang w:eastAsia="en-AU"/>
                    </w:rPr>
                    <w:fldChar w:fldCharType="begin"/>
                  </w:r>
                  <w:r w:rsidRPr="00523A4F">
                    <w:rPr>
                      <w:rFonts w:ascii="inherit" w:eastAsia="Times New Roman" w:hAnsi="inherit" w:cs="Times New Roman"/>
                      <w:color w:val="848D95"/>
                      <w:szCs w:val="24"/>
                      <w:lang w:eastAsia="en-AU"/>
                    </w:rPr>
                    <w:instrText xml:space="preserve"> HYPERLINK "https://drupal.stackexchange.com/users/190/googletorp" </w:instrText>
                  </w:r>
                  <w:r w:rsidRPr="00523A4F">
                    <w:rPr>
                      <w:rFonts w:ascii="inherit" w:eastAsia="Times New Roman" w:hAnsi="inherit" w:cs="Times New Roman"/>
                      <w:color w:val="848D95"/>
                      <w:szCs w:val="24"/>
                      <w:lang w:eastAsia="en-AU"/>
                    </w:rPr>
                    <w:fldChar w:fldCharType="separate"/>
                  </w:r>
                </w:p>
                <w:p w:rsidR="00523A4F" w:rsidRPr="00523A4F" w:rsidRDefault="00523A4F" w:rsidP="00523A4F">
                  <w:pPr>
                    <w:spacing w:after="0"/>
                    <w:textAlignment w:val="baseline"/>
                    <w:rPr>
                      <w:rFonts w:ascii="Times New Roman" w:eastAsia="Times New Roman" w:hAnsi="Times New Roman" w:cs="Times New Roman"/>
                      <w:szCs w:val="24"/>
                      <w:lang w:eastAsia="en-AU"/>
                    </w:rPr>
                  </w:pPr>
                  <w:r w:rsidRPr="00523A4F">
                    <w:rPr>
                      <w:rFonts w:ascii="inherit" w:eastAsia="Times New Roman" w:hAnsi="inherit" w:cs="Times New Roman"/>
                      <w:noProof/>
                      <w:color w:val="0077C0"/>
                      <w:szCs w:val="24"/>
                      <w:bdr w:val="none" w:sz="0" w:space="0" w:color="auto" w:frame="1"/>
                      <w:lang w:eastAsia="en-AU"/>
                    </w:rPr>
                    <w:drawing>
                      <wp:inline distT="0" distB="0" distL="0" distR="0" wp14:anchorId="229CC4F8" wp14:editId="733D1756">
                        <wp:extent cx="304800" cy="304800"/>
                        <wp:effectExtent l="0" t="0" r="0" b="0"/>
                        <wp:docPr id="3" name="Picture 3" descr="https://www.gravatar.com/avatar/5953314abb5194a939a7a79309a397c0?s=32&amp;d=identicon&amp;r=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5953314abb5194a939a7a79309a397c0?s=32&amp;d=identicon&amp;r=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23A4F" w:rsidRPr="00523A4F" w:rsidRDefault="00523A4F" w:rsidP="00523A4F">
                  <w:pPr>
                    <w:spacing w:after="0"/>
                    <w:textAlignment w:val="baseline"/>
                    <w:rPr>
                      <w:rFonts w:ascii="inherit" w:eastAsia="Times New Roman" w:hAnsi="inherit" w:cs="Times New Roman"/>
                      <w:color w:val="848D95"/>
                      <w:szCs w:val="24"/>
                      <w:lang w:eastAsia="en-AU"/>
                    </w:rPr>
                  </w:pPr>
                  <w:r w:rsidRPr="00523A4F">
                    <w:rPr>
                      <w:rFonts w:ascii="inherit" w:eastAsia="Times New Roman" w:hAnsi="inherit" w:cs="Times New Roman"/>
                      <w:color w:val="848D95"/>
                      <w:szCs w:val="24"/>
                      <w:lang w:eastAsia="en-AU"/>
                    </w:rPr>
                    <w:fldChar w:fldCharType="end"/>
                  </w:r>
                </w:p>
                <w:p w:rsidR="00523A4F" w:rsidRPr="00523A4F" w:rsidRDefault="004D6DC9" w:rsidP="00523A4F">
                  <w:pPr>
                    <w:spacing w:after="0" w:line="255" w:lineRule="atLeast"/>
                    <w:textAlignment w:val="baseline"/>
                    <w:rPr>
                      <w:rFonts w:ascii="inherit" w:eastAsia="Times New Roman" w:hAnsi="inherit" w:cs="Times New Roman"/>
                      <w:color w:val="848D95"/>
                      <w:szCs w:val="24"/>
                      <w:lang w:eastAsia="en-AU"/>
                    </w:rPr>
                  </w:pPr>
                  <w:hyperlink r:id="rId24" w:history="1">
                    <w:proofErr w:type="spellStart"/>
                    <w:r w:rsidR="00523A4F" w:rsidRPr="00523A4F">
                      <w:rPr>
                        <w:rFonts w:ascii="inherit" w:eastAsia="Times New Roman" w:hAnsi="inherit" w:cs="Times New Roman"/>
                        <w:color w:val="0077C0"/>
                        <w:szCs w:val="24"/>
                        <w:u w:val="single"/>
                        <w:bdr w:val="none" w:sz="0" w:space="0" w:color="auto" w:frame="1"/>
                        <w:lang w:eastAsia="en-AU"/>
                      </w:rPr>
                      <w:t>googletorp</w:t>
                    </w:r>
                    <w:proofErr w:type="spellEnd"/>
                  </w:hyperlink>
                  <w:r w:rsidR="00523A4F" w:rsidRPr="00523A4F">
                    <w:rPr>
                      <w:rFonts w:ascii="inherit" w:eastAsia="Times New Roman" w:hAnsi="inherit" w:cs="Times New Roman"/>
                      <w:b/>
                      <w:bCs/>
                      <w:color w:val="0077C0"/>
                      <w:sz w:val="23"/>
                      <w:szCs w:val="23"/>
                      <w:bdr w:val="none" w:sz="0" w:space="0" w:color="auto" w:frame="1"/>
                      <w:lang w:eastAsia="en-AU"/>
                    </w:rPr>
                    <w:t>♦</w:t>
                  </w:r>
                </w:p>
                <w:p w:rsidR="00523A4F" w:rsidRPr="00523A4F" w:rsidRDefault="00523A4F" w:rsidP="00523A4F">
                  <w:pPr>
                    <w:spacing w:after="0" w:line="255" w:lineRule="atLeast"/>
                    <w:textAlignment w:val="baseline"/>
                    <w:rPr>
                      <w:rFonts w:ascii="inherit" w:eastAsia="Times New Roman" w:hAnsi="inherit" w:cs="Times New Roman"/>
                      <w:color w:val="848D95"/>
                      <w:szCs w:val="24"/>
                      <w:lang w:eastAsia="en-AU"/>
                    </w:rPr>
                  </w:pPr>
                  <w:r w:rsidRPr="00523A4F">
                    <w:rPr>
                      <w:rFonts w:ascii="inherit" w:eastAsia="Times New Roman" w:hAnsi="inherit" w:cs="Times New Roman"/>
                      <w:b/>
                      <w:bCs/>
                      <w:color w:val="848D95"/>
                      <w:sz w:val="18"/>
                      <w:szCs w:val="18"/>
                      <w:bdr w:val="none" w:sz="0" w:space="0" w:color="auto" w:frame="1"/>
                      <w:lang w:eastAsia="en-AU"/>
                    </w:rPr>
                    <w:t>31.6k</w:t>
                  </w:r>
                  <w:r w:rsidRPr="00523A4F">
                    <w:rPr>
                      <w:rFonts w:ascii="inherit" w:eastAsia="Times New Roman" w:hAnsi="inherit" w:cs="Times New Roman"/>
                      <w:color w:val="848D95"/>
                      <w:sz w:val="18"/>
                      <w:szCs w:val="18"/>
                      <w:bdr w:val="none" w:sz="0" w:space="0" w:color="auto" w:frame="1"/>
                      <w:lang w:eastAsia="en-AU"/>
                    </w:rPr>
                    <w:t>74795</w:t>
                  </w:r>
                </w:p>
              </w:tc>
            </w:tr>
          </w:tbl>
          <w:p w:rsidR="00523A4F" w:rsidRPr="00523A4F" w:rsidRDefault="00523A4F" w:rsidP="00523A4F">
            <w:pPr>
              <w:spacing w:after="0"/>
              <w:rPr>
                <w:rFonts w:ascii="inherit" w:eastAsia="Times New Roman" w:hAnsi="inherit" w:cs="Times New Roman"/>
                <w:szCs w:val="24"/>
                <w:lang w:eastAsia="en-AU"/>
              </w:rPr>
            </w:pPr>
          </w:p>
        </w:tc>
      </w:tr>
      <w:tr w:rsidR="00523A4F" w:rsidRPr="00523A4F" w:rsidTr="00523A4F">
        <w:tc>
          <w:tcPr>
            <w:tcW w:w="0" w:type="auto"/>
            <w:tcBorders>
              <w:top w:val="nil"/>
              <w:left w:val="nil"/>
              <w:bottom w:val="nil"/>
              <w:right w:val="nil"/>
            </w:tcBorders>
            <w:tcMar>
              <w:top w:w="0" w:type="dxa"/>
              <w:left w:w="0" w:type="dxa"/>
              <w:bottom w:w="0" w:type="dxa"/>
              <w:right w:w="225" w:type="dxa"/>
            </w:tcMar>
            <w:hideMark/>
          </w:tcPr>
          <w:p w:rsidR="00523A4F" w:rsidRPr="00523A4F" w:rsidRDefault="00523A4F" w:rsidP="00523A4F">
            <w:pPr>
              <w:spacing w:after="0"/>
              <w:rPr>
                <w:rFonts w:ascii="inherit" w:eastAsia="Times New Roman" w:hAnsi="inherit" w:cs="Times New Roman"/>
                <w:szCs w:val="24"/>
                <w:lang w:eastAsia="en-AU"/>
              </w:rPr>
            </w:pPr>
          </w:p>
        </w:tc>
        <w:tc>
          <w:tcPr>
            <w:tcW w:w="0" w:type="auto"/>
            <w:tcBorders>
              <w:top w:val="nil"/>
              <w:left w:val="nil"/>
              <w:bottom w:val="nil"/>
              <w:right w:val="nil"/>
            </w:tcBorders>
            <w:vAlign w:val="bottom"/>
            <w:hideMark/>
          </w:tcPr>
          <w:tbl>
            <w:tblPr>
              <w:tblW w:w="7969" w:type="dxa"/>
              <w:tblCellMar>
                <w:left w:w="0" w:type="dxa"/>
                <w:right w:w="0" w:type="dxa"/>
              </w:tblCellMar>
              <w:tblLook w:val="04A0" w:firstRow="1" w:lastRow="0" w:firstColumn="1" w:lastColumn="0" w:noHBand="0" w:noVBand="1"/>
            </w:tblPr>
            <w:tblGrid>
              <w:gridCol w:w="270"/>
              <w:gridCol w:w="7699"/>
            </w:tblGrid>
            <w:tr w:rsidR="00523A4F" w:rsidRPr="00523A4F" w:rsidTr="00523A4F">
              <w:tc>
                <w:tcPr>
                  <w:tcW w:w="0" w:type="auto"/>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20"/>
                    <w:gridCol w:w="60"/>
                  </w:tblGrid>
                  <w:tr w:rsidR="00523A4F" w:rsidRPr="00523A4F">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r>
                </w:tbl>
                <w:p w:rsidR="00523A4F" w:rsidRPr="00523A4F" w:rsidRDefault="00523A4F" w:rsidP="00523A4F">
                  <w:pPr>
                    <w:spacing w:after="0"/>
                    <w:rPr>
                      <w:rFonts w:ascii="inherit" w:eastAsia="Times New Roman" w:hAnsi="inherit" w:cs="Times New Roman"/>
                      <w:szCs w:val="24"/>
                      <w:lang w:eastAsia="en-AU"/>
                    </w:rPr>
                  </w:pPr>
                </w:p>
              </w:tc>
              <w:tc>
                <w:tcPr>
                  <w:tcW w:w="7699" w:type="dxa"/>
                  <w:tcMar>
                    <w:top w:w="90" w:type="dxa"/>
                    <w:left w:w="0" w:type="dxa"/>
                    <w:bottom w:w="90" w:type="dxa"/>
                    <w:right w:w="90" w:type="dxa"/>
                  </w:tcMar>
                  <w:hideMark/>
                </w:tcPr>
                <w:p w:rsidR="00523A4F" w:rsidRPr="00523A4F" w:rsidRDefault="00523A4F" w:rsidP="00523A4F">
                  <w:pPr>
                    <w:spacing w:after="0"/>
                    <w:textAlignment w:val="baseline"/>
                    <w:rPr>
                      <w:rFonts w:ascii="inherit" w:eastAsia="Times New Roman" w:hAnsi="inherit" w:cs="Times New Roman"/>
                      <w:szCs w:val="24"/>
                      <w:lang w:eastAsia="en-AU"/>
                    </w:rPr>
                  </w:pPr>
                  <w:r w:rsidRPr="00523A4F">
                    <w:rPr>
                      <w:rFonts w:ascii="inherit" w:eastAsia="Times New Roman" w:hAnsi="inherit" w:cs="Times New Roman"/>
                      <w:szCs w:val="24"/>
                      <w:bdr w:val="none" w:sz="0" w:space="0" w:color="auto" w:frame="1"/>
                      <w:lang w:eastAsia="en-AU"/>
                    </w:rPr>
                    <w:t>Thanks for the answer. I'm attempting your first method, but it's crashing my site with this message: "The website encountered an unexpected error. Please try again later. Recoverable fatal error: Argument 1 passed to Drupal</w:t>
                  </w:r>
                  <w:proofErr w:type="gramStart"/>
                  <w:r w:rsidRPr="00523A4F">
                    <w:rPr>
                      <w:rFonts w:ascii="inherit" w:eastAsia="Times New Roman" w:hAnsi="inherit" w:cs="Times New Roman"/>
                      <w:szCs w:val="24"/>
                      <w:bdr w:val="none" w:sz="0" w:space="0" w:color="auto" w:frame="1"/>
                      <w:lang w:eastAsia="en-AU"/>
                    </w:rPr>
                    <w:t>\Core\Render\Element::</w:t>
                  </w:r>
                  <w:proofErr w:type="gramEnd"/>
                  <w:r w:rsidRPr="00523A4F">
                    <w:rPr>
                      <w:rFonts w:ascii="inherit" w:eastAsia="Times New Roman" w:hAnsi="inherit" w:cs="Times New Roman"/>
                      <w:szCs w:val="24"/>
                      <w:bdr w:val="none" w:sz="0" w:space="0" w:color="auto" w:frame="1"/>
                      <w:lang w:eastAsia="en-AU"/>
                    </w:rPr>
                    <w:t>children() must be of the type array, null given, called in {directory}\core\lib\Drupal\Core\Entity\</w:t>
                  </w:r>
                  <w:proofErr w:type="spellStart"/>
                  <w:r w:rsidRPr="00523A4F">
                    <w:rPr>
                      <w:rFonts w:ascii="inherit" w:eastAsia="Times New Roman" w:hAnsi="inherit" w:cs="Times New Roman"/>
                      <w:szCs w:val="24"/>
                      <w:bdr w:val="none" w:sz="0" w:space="0" w:color="auto" w:frame="1"/>
                      <w:lang w:eastAsia="en-AU"/>
                    </w:rPr>
                    <w:t>EntityForm.php</w:t>
                  </w:r>
                  <w:proofErr w:type="spellEnd"/>
                  <w:r w:rsidRPr="00523A4F">
                    <w:rPr>
                      <w:rFonts w:ascii="inherit" w:eastAsia="Times New Roman" w:hAnsi="inherit" w:cs="Times New Roman"/>
                      <w:szCs w:val="24"/>
                      <w:bdr w:val="none" w:sz="0" w:space="0" w:color="auto" w:frame="1"/>
                      <w:lang w:eastAsia="en-AU"/>
                    </w:rPr>
                    <w:t xml:space="preserve"> on line 206 and defined in Drupal\Core\Render\Element::children() (line 71 of core\lib\Drupal\Core\Render\</w:t>
                  </w:r>
                  <w:proofErr w:type="spellStart"/>
                  <w:r w:rsidRPr="00523A4F">
                    <w:rPr>
                      <w:rFonts w:ascii="inherit" w:eastAsia="Times New Roman" w:hAnsi="inherit" w:cs="Times New Roman"/>
                      <w:szCs w:val="24"/>
                      <w:bdr w:val="none" w:sz="0" w:space="0" w:color="auto" w:frame="1"/>
                      <w:lang w:eastAsia="en-AU"/>
                    </w:rPr>
                    <w:t>Element.php</w:t>
                  </w:r>
                  <w:proofErr w:type="spellEnd"/>
                  <w:r w:rsidRPr="00523A4F">
                    <w:rPr>
                      <w:rFonts w:ascii="inherit" w:eastAsia="Times New Roman" w:hAnsi="inherit" w:cs="Times New Roman"/>
                      <w:szCs w:val="24"/>
                      <w:bdr w:val="none" w:sz="0" w:space="0" w:color="auto" w:frame="1"/>
                      <w:lang w:eastAsia="en-AU"/>
                    </w:rPr>
                    <w:t>)."</w:t>
                  </w:r>
                  <w:r w:rsidRPr="00523A4F">
                    <w:rPr>
                      <w:rFonts w:ascii="inherit" w:eastAsia="Times New Roman" w:hAnsi="inherit" w:cs="Times New Roman"/>
                      <w:szCs w:val="24"/>
                      <w:lang w:eastAsia="en-AU"/>
                    </w:rPr>
                    <w:t> – </w:t>
                  </w:r>
                  <w:hyperlink r:id="rId25" w:tooltip="389 reputation" w:history="1">
                    <w:r w:rsidRPr="00523A4F">
                      <w:rPr>
                        <w:rFonts w:ascii="inherit" w:eastAsia="Times New Roman" w:hAnsi="inherit" w:cs="Times New Roman"/>
                        <w:color w:val="0077C0"/>
                        <w:szCs w:val="24"/>
                        <w:u w:val="single"/>
                        <w:bdr w:val="none" w:sz="0" w:space="0" w:color="auto" w:frame="1"/>
                        <w:lang w:eastAsia="en-AU"/>
                      </w:rPr>
                      <w:t>saramm1</w:t>
                    </w:r>
                  </w:hyperlink>
                  <w:hyperlink r:id="rId26" w:anchor="comment265513_217412" w:history="1">
                    <w:r w:rsidRPr="00523A4F">
                      <w:rPr>
                        <w:rFonts w:ascii="inherit" w:eastAsia="Times New Roman" w:hAnsi="inherit" w:cs="Times New Roman"/>
                        <w:color w:val="349EDF"/>
                        <w:szCs w:val="24"/>
                        <w:bdr w:val="none" w:sz="0" w:space="0" w:color="auto" w:frame="1"/>
                        <w:lang w:eastAsia="en-AU"/>
                      </w:rPr>
                      <w:t>Oct 11 '16 at 14:34</w:t>
                    </w:r>
                  </w:hyperlink>
                </w:p>
              </w:tc>
            </w:tr>
            <w:tr w:rsidR="00523A4F" w:rsidRPr="00523A4F" w:rsidTr="00523A4F">
              <w:tc>
                <w:tcPr>
                  <w:tcW w:w="0" w:type="auto"/>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20"/>
                    <w:gridCol w:w="60"/>
                  </w:tblGrid>
                  <w:tr w:rsidR="00523A4F" w:rsidRPr="00523A4F">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r>
                </w:tbl>
                <w:p w:rsidR="00523A4F" w:rsidRPr="00523A4F" w:rsidRDefault="00523A4F" w:rsidP="00523A4F">
                  <w:pPr>
                    <w:spacing w:after="0"/>
                    <w:rPr>
                      <w:rFonts w:ascii="inherit" w:eastAsia="Times New Roman" w:hAnsi="inherit" w:cs="Times New Roman"/>
                      <w:szCs w:val="24"/>
                      <w:lang w:eastAsia="en-AU"/>
                    </w:rPr>
                  </w:pPr>
                </w:p>
              </w:tc>
              <w:tc>
                <w:tcPr>
                  <w:tcW w:w="7699" w:type="dxa"/>
                  <w:tcMar>
                    <w:top w:w="90" w:type="dxa"/>
                    <w:left w:w="0" w:type="dxa"/>
                    <w:bottom w:w="90" w:type="dxa"/>
                    <w:right w:w="90" w:type="dxa"/>
                  </w:tcMar>
                  <w:hideMark/>
                </w:tcPr>
                <w:p w:rsidR="00523A4F" w:rsidRPr="00523A4F" w:rsidRDefault="00523A4F" w:rsidP="00523A4F">
                  <w:pPr>
                    <w:spacing w:after="0"/>
                    <w:textAlignment w:val="baseline"/>
                    <w:rPr>
                      <w:rFonts w:ascii="inherit" w:eastAsia="Times New Roman" w:hAnsi="inherit" w:cs="Times New Roman"/>
                      <w:szCs w:val="24"/>
                      <w:lang w:eastAsia="en-AU"/>
                    </w:rPr>
                  </w:pPr>
                  <w:r w:rsidRPr="00523A4F">
                    <w:rPr>
                      <w:rFonts w:ascii="inherit" w:eastAsia="Times New Roman" w:hAnsi="inherit" w:cs="Times New Roman"/>
                      <w:szCs w:val="24"/>
                      <w:bdr w:val="none" w:sz="0" w:space="0" w:color="auto" w:frame="1"/>
                      <w:lang w:eastAsia="en-AU"/>
                    </w:rPr>
                    <w:t>@saramm1 I updated the code in the first method, you should note that code is mostly example code, not meant for copy/paste without edits</w:t>
                  </w:r>
                  <w:r w:rsidRPr="00523A4F">
                    <w:rPr>
                      <w:rFonts w:ascii="inherit" w:eastAsia="Times New Roman" w:hAnsi="inherit" w:cs="Times New Roman"/>
                      <w:szCs w:val="24"/>
                      <w:lang w:eastAsia="en-AU"/>
                    </w:rPr>
                    <w:t> – </w:t>
                  </w:r>
                  <w:proofErr w:type="spellStart"/>
                  <w:r w:rsidRPr="00523A4F">
                    <w:rPr>
                      <w:rFonts w:ascii="inherit" w:eastAsia="Times New Roman" w:hAnsi="inherit" w:cs="Times New Roman"/>
                      <w:szCs w:val="24"/>
                      <w:lang w:eastAsia="en-AU"/>
                    </w:rPr>
                    <w:fldChar w:fldCharType="begin"/>
                  </w:r>
                  <w:r w:rsidRPr="00523A4F">
                    <w:rPr>
                      <w:rFonts w:ascii="inherit" w:eastAsia="Times New Roman" w:hAnsi="inherit" w:cs="Times New Roman"/>
                      <w:szCs w:val="24"/>
                      <w:lang w:eastAsia="en-AU"/>
                    </w:rPr>
                    <w:instrText xml:space="preserve"> HYPERLINK "https://drupal.stackexchange.com/users/190/googletorp" \o "31,645 reputation" </w:instrText>
                  </w:r>
                  <w:r w:rsidRPr="00523A4F">
                    <w:rPr>
                      <w:rFonts w:ascii="inherit" w:eastAsia="Times New Roman" w:hAnsi="inherit" w:cs="Times New Roman"/>
                      <w:szCs w:val="24"/>
                      <w:lang w:eastAsia="en-AU"/>
                    </w:rPr>
                    <w:fldChar w:fldCharType="separate"/>
                  </w:r>
                  <w:r w:rsidRPr="00523A4F">
                    <w:rPr>
                      <w:rFonts w:ascii="inherit" w:eastAsia="Times New Roman" w:hAnsi="inherit" w:cs="Times New Roman"/>
                      <w:color w:val="0077C0"/>
                      <w:szCs w:val="24"/>
                      <w:u w:val="single"/>
                      <w:bdr w:val="none" w:sz="0" w:space="0" w:color="auto" w:frame="1"/>
                      <w:lang w:eastAsia="en-AU"/>
                    </w:rPr>
                    <w:t>googletorp</w:t>
                  </w:r>
                  <w:proofErr w:type="spellEnd"/>
                  <w:r w:rsidRPr="00523A4F">
                    <w:rPr>
                      <w:rFonts w:ascii="inherit" w:eastAsia="Times New Roman" w:hAnsi="inherit" w:cs="Times New Roman"/>
                      <w:b/>
                      <w:bCs/>
                      <w:color w:val="0077C0"/>
                      <w:sz w:val="23"/>
                      <w:szCs w:val="23"/>
                      <w:bdr w:val="none" w:sz="0" w:space="0" w:color="auto" w:frame="1"/>
                      <w:lang w:eastAsia="en-AU"/>
                    </w:rPr>
                    <w:t>♦</w:t>
                  </w:r>
                  <w:r w:rsidRPr="00523A4F">
                    <w:rPr>
                      <w:rFonts w:ascii="inherit" w:eastAsia="Times New Roman" w:hAnsi="inherit" w:cs="Times New Roman"/>
                      <w:szCs w:val="24"/>
                      <w:lang w:eastAsia="en-AU"/>
                    </w:rPr>
                    <w:fldChar w:fldCharType="end"/>
                  </w:r>
                  <w:r w:rsidRPr="00523A4F">
                    <w:rPr>
                      <w:rFonts w:ascii="inherit" w:eastAsia="Times New Roman" w:hAnsi="inherit" w:cs="Times New Roman"/>
                      <w:szCs w:val="24"/>
                      <w:lang w:eastAsia="en-AU"/>
                    </w:rPr>
                    <w:t> </w:t>
                  </w:r>
                  <w:hyperlink r:id="rId27" w:anchor="comment265517_217412" w:history="1">
                    <w:r w:rsidRPr="00523A4F">
                      <w:rPr>
                        <w:rFonts w:ascii="inherit" w:eastAsia="Times New Roman" w:hAnsi="inherit" w:cs="Times New Roman"/>
                        <w:color w:val="349EDF"/>
                        <w:szCs w:val="24"/>
                        <w:bdr w:val="none" w:sz="0" w:space="0" w:color="auto" w:frame="1"/>
                        <w:lang w:eastAsia="en-AU"/>
                      </w:rPr>
                      <w:t>Oct 11 '16 at 14:47</w:t>
                    </w:r>
                  </w:hyperlink>
                </w:p>
              </w:tc>
            </w:tr>
            <w:tr w:rsidR="00523A4F" w:rsidRPr="00523A4F" w:rsidTr="00523A4F">
              <w:tc>
                <w:tcPr>
                  <w:tcW w:w="0" w:type="auto"/>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20"/>
                    <w:gridCol w:w="60"/>
                  </w:tblGrid>
                  <w:tr w:rsidR="00523A4F" w:rsidRPr="00523A4F">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c>
                      <w:tcPr>
                        <w:tcW w:w="0" w:type="auto"/>
                        <w:tcBorders>
                          <w:top w:val="nil"/>
                          <w:left w:val="nil"/>
                          <w:bottom w:val="nil"/>
                          <w:right w:val="nil"/>
                        </w:tcBorders>
                        <w:vAlign w:val="bottom"/>
                        <w:hideMark/>
                      </w:tcPr>
                      <w:p w:rsidR="00523A4F" w:rsidRPr="00523A4F" w:rsidRDefault="00523A4F" w:rsidP="00523A4F">
                        <w:pPr>
                          <w:spacing w:after="0"/>
                          <w:rPr>
                            <w:rFonts w:ascii="inherit" w:eastAsia="Times New Roman" w:hAnsi="inherit" w:cs="Times New Roman"/>
                            <w:szCs w:val="24"/>
                            <w:lang w:eastAsia="en-AU"/>
                          </w:rPr>
                        </w:pPr>
                        <w:r w:rsidRPr="00523A4F">
                          <w:rPr>
                            <w:rFonts w:ascii="inherit" w:eastAsia="Times New Roman" w:hAnsi="inherit" w:cs="Times New Roman"/>
                            <w:szCs w:val="24"/>
                            <w:lang w:eastAsia="en-AU"/>
                          </w:rPr>
                          <w:t> </w:t>
                        </w:r>
                      </w:p>
                    </w:tc>
                  </w:tr>
                </w:tbl>
                <w:p w:rsidR="00523A4F" w:rsidRPr="00523A4F" w:rsidRDefault="00523A4F" w:rsidP="00523A4F">
                  <w:pPr>
                    <w:spacing w:after="0"/>
                    <w:rPr>
                      <w:rFonts w:ascii="inherit" w:eastAsia="Times New Roman" w:hAnsi="inherit" w:cs="Times New Roman"/>
                      <w:szCs w:val="24"/>
                      <w:lang w:eastAsia="en-AU"/>
                    </w:rPr>
                  </w:pPr>
                </w:p>
              </w:tc>
              <w:tc>
                <w:tcPr>
                  <w:tcW w:w="7699" w:type="dxa"/>
                  <w:tcMar>
                    <w:top w:w="90" w:type="dxa"/>
                    <w:left w:w="0" w:type="dxa"/>
                    <w:bottom w:w="90" w:type="dxa"/>
                    <w:right w:w="90" w:type="dxa"/>
                  </w:tcMar>
                  <w:hideMark/>
                </w:tcPr>
                <w:p w:rsidR="00523A4F" w:rsidRPr="00523A4F" w:rsidRDefault="00523A4F" w:rsidP="00523A4F">
                  <w:pPr>
                    <w:spacing w:after="0"/>
                    <w:textAlignment w:val="baseline"/>
                    <w:rPr>
                      <w:rFonts w:ascii="inherit" w:eastAsia="Times New Roman" w:hAnsi="inherit" w:cs="Times New Roman"/>
                      <w:szCs w:val="24"/>
                      <w:lang w:eastAsia="en-AU"/>
                    </w:rPr>
                  </w:pPr>
                  <w:r w:rsidRPr="00523A4F">
                    <w:rPr>
                      <w:rFonts w:ascii="inherit" w:eastAsia="Times New Roman" w:hAnsi="inherit" w:cs="Times New Roman"/>
                      <w:szCs w:val="24"/>
                      <w:bdr w:val="none" w:sz="0" w:space="0" w:color="auto" w:frame="1"/>
                      <w:lang w:eastAsia="en-AU"/>
                    </w:rPr>
                    <w:t>Thanks, your second method also worked nicely.</w:t>
                  </w:r>
                  <w:r w:rsidRPr="00523A4F">
                    <w:rPr>
                      <w:rFonts w:ascii="inherit" w:eastAsia="Times New Roman" w:hAnsi="inherit" w:cs="Times New Roman"/>
                      <w:szCs w:val="24"/>
                      <w:lang w:eastAsia="en-AU"/>
                    </w:rPr>
                    <w:t> – </w:t>
                  </w:r>
                  <w:hyperlink r:id="rId28" w:tooltip="389 reputation" w:history="1">
                    <w:r w:rsidRPr="00523A4F">
                      <w:rPr>
                        <w:rFonts w:ascii="inherit" w:eastAsia="Times New Roman" w:hAnsi="inherit" w:cs="Times New Roman"/>
                        <w:color w:val="0077C0"/>
                        <w:szCs w:val="24"/>
                        <w:u w:val="single"/>
                        <w:bdr w:val="none" w:sz="0" w:space="0" w:color="auto" w:frame="1"/>
                        <w:lang w:eastAsia="en-AU"/>
                      </w:rPr>
                      <w:t>saramm1</w:t>
                    </w:r>
                  </w:hyperlink>
                  <w:r w:rsidRPr="00523A4F">
                    <w:rPr>
                      <w:rFonts w:ascii="inherit" w:eastAsia="Times New Roman" w:hAnsi="inherit" w:cs="Times New Roman"/>
                      <w:szCs w:val="24"/>
                      <w:lang w:eastAsia="en-AU"/>
                    </w:rPr>
                    <w:t> </w:t>
                  </w:r>
                  <w:hyperlink r:id="rId29" w:anchor="comment265519_217412" w:history="1">
                    <w:r w:rsidRPr="00523A4F">
                      <w:rPr>
                        <w:rFonts w:ascii="inherit" w:eastAsia="Times New Roman" w:hAnsi="inherit" w:cs="Times New Roman"/>
                        <w:color w:val="349EDF"/>
                        <w:szCs w:val="24"/>
                        <w:bdr w:val="none" w:sz="0" w:space="0" w:color="auto" w:frame="1"/>
                        <w:lang w:eastAsia="en-AU"/>
                      </w:rPr>
                      <w:t>Oct 11 '16 at 14:50</w:t>
                    </w:r>
                  </w:hyperlink>
                </w:p>
              </w:tc>
            </w:tr>
          </w:tbl>
          <w:p w:rsidR="00523A4F" w:rsidRPr="00523A4F" w:rsidRDefault="00523A4F" w:rsidP="00523A4F">
            <w:pPr>
              <w:spacing w:after="0"/>
              <w:textAlignment w:val="baseline"/>
              <w:rPr>
                <w:rFonts w:ascii="inherit" w:eastAsia="Times New Roman" w:hAnsi="inherit" w:cs="Times New Roman"/>
                <w:szCs w:val="24"/>
                <w:lang w:eastAsia="en-AU"/>
              </w:rPr>
            </w:pPr>
          </w:p>
        </w:tc>
      </w:tr>
    </w:tbl>
    <w:p w:rsidR="004C2780" w:rsidRDefault="004C2780" w:rsidP="001F6030"/>
    <w:p w:rsidR="00A80875" w:rsidRDefault="00A80875" w:rsidP="001F6030"/>
    <w:p w:rsidR="00A80875" w:rsidRDefault="00A80875" w:rsidP="001F6030"/>
    <w:p w:rsidR="00A80875" w:rsidRDefault="00A80875" w:rsidP="001F6030"/>
    <w:p w:rsidR="00A80875" w:rsidRDefault="00A80875" w:rsidP="001F6030"/>
    <w:p w:rsidR="00A80875" w:rsidRDefault="00A80875" w:rsidP="001F6030"/>
    <w:p w:rsidR="00A80875" w:rsidRDefault="00A80875">
      <w:pPr>
        <w:spacing w:after="200" w:line="276" w:lineRule="auto"/>
      </w:pPr>
      <w:r>
        <w:br w:type="page"/>
      </w:r>
    </w:p>
    <w:p w:rsidR="00A80875" w:rsidRPr="00A80875" w:rsidRDefault="00A80875" w:rsidP="00A80875">
      <w:pPr>
        <w:pBdr>
          <w:bottom w:val="single" w:sz="6" w:space="6" w:color="CCCCCC"/>
        </w:pBdr>
        <w:shd w:val="clear" w:color="auto" w:fill="FFFFFF"/>
        <w:spacing w:before="450" w:after="450"/>
        <w:outlineLvl w:val="0"/>
        <w:rPr>
          <w:rFonts w:ascii="myriad-pro-condensed" w:eastAsia="Times New Roman" w:hAnsi="myriad-pro-condensed" w:cs="Times New Roman"/>
          <w:b/>
          <w:bCs/>
          <w:color w:val="000033"/>
          <w:spacing w:val="-6"/>
          <w:kern w:val="36"/>
          <w:sz w:val="41"/>
          <w:szCs w:val="41"/>
          <w:lang w:eastAsia="en-AU"/>
        </w:rPr>
      </w:pPr>
      <w:bookmarkStart w:id="2" w:name="_GoBack"/>
      <w:r w:rsidRPr="00A80875">
        <w:rPr>
          <w:rFonts w:ascii="myriad-pro-condensed" w:eastAsia="Times New Roman" w:hAnsi="myriad-pro-condensed" w:cs="Times New Roman"/>
          <w:b/>
          <w:bCs/>
          <w:color w:val="000033"/>
          <w:spacing w:val="-6"/>
          <w:kern w:val="36"/>
          <w:sz w:val="41"/>
          <w:szCs w:val="41"/>
          <w:lang w:eastAsia="en-AU"/>
        </w:rPr>
        <w:lastRenderedPageBreak/>
        <w:t>How to select fields from entities for forms</w:t>
      </w:r>
    </w:p>
    <w:bookmarkEnd w:id="2"/>
    <w:p w:rsidR="002B4A38" w:rsidRDefault="004D6DC9" w:rsidP="00A80875">
      <w:pPr>
        <w:spacing w:after="0"/>
        <w:rPr>
          <w:rFonts w:ascii="Times New Roman" w:eastAsia="Times New Roman" w:hAnsi="Times New Roman" w:cs="Times New Roman"/>
          <w:szCs w:val="24"/>
          <w:lang w:eastAsia="en-AU"/>
        </w:rPr>
      </w:pPr>
      <w:r>
        <w:fldChar w:fldCharType="begin"/>
      </w:r>
      <w:r>
        <w:instrText xml:space="preserve"> HYPERLINK "https://www.foreach.be/blog/how-select-fields-entities-forms" </w:instrText>
      </w:r>
      <w:r>
        <w:fldChar w:fldCharType="separate"/>
      </w:r>
      <w:r w:rsidR="002B4A38" w:rsidRPr="00C96DF1">
        <w:rPr>
          <w:rStyle w:val="Hyperlink"/>
          <w:rFonts w:ascii="Times New Roman" w:eastAsia="Times New Roman" w:hAnsi="Times New Roman" w:cs="Times New Roman"/>
          <w:szCs w:val="24"/>
          <w:lang w:eastAsia="en-AU"/>
        </w:rPr>
        <w:t>https://www.foreach.be/blog/h</w:t>
      </w:r>
      <w:r w:rsidR="002B4A38" w:rsidRPr="00C96DF1">
        <w:rPr>
          <w:rStyle w:val="Hyperlink"/>
          <w:rFonts w:ascii="Times New Roman" w:eastAsia="Times New Roman" w:hAnsi="Times New Roman" w:cs="Times New Roman"/>
          <w:szCs w:val="24"/>
          <w:lang w:eastAsia="en-AU"/>
        </w:rPr>
        <w:t>o</w:t>
      </w:r>
      <w:r w:rsidR="002B4A38" w:rsidRPr="00C96DF1">
        <w:rPr>
          <w:rStyle w:val="Hyperlink"/>
          <w:rFonts w:ascii="Times New Roman" w:eastAsia="Times New Roman" w:hAnsi="Times New Roman" w:cs="Times New Roman"/>
          <w:szCs w:val="24"/>
          <w:lang w:eastAsia="en-AU"/>
        </w:rPr>
        <w:t>w-select-fields-entities-forms</w:t>
      </w:r>
      <w:r>
        <w:rPr>
          <w:rStyle w:val="Hyperlink"/>
          <w:rFonts w:ascii="Times New Roman" w:eastAsia="Times New Roman" w:hAnsi="Times New Roman" w:cs="Times New Roman"/>
          <w:szCs w:val="24"/>
          <w:lang w:eastAsia="en-AU"/>
        </w:rPr>
        <w:fldChar w:fldCharType="end"/>
      </w:r>
      <w:r w:rsidR="002B4A38" w:rsidRPr="002B4A38">
        <w:rPr>
          <w:rFonts w:ascii="Times New Roman" w:eastAsia="Times New Roman" w:hAnsi="Times New Roman" w:cs="Times New Roman"/>
          <w:szCs w:val="24"/>
          <w:lang w:eastAsia="en-AU"/>
        </w:rPr>
        <w:t xml:space="preserve"> </w:t>
      </w:r>
    </w:p>
    <w:p w:rsidR="00200742" w:rsidRDefault="00200742" w:rsidP="00A80875">
      <w:pPr>
        <w:spacing w:after="0"/>
        <w:rPr>
          <w:rFonts w:ascii="Times New Roman" w:eastAsia="Times New Roman" w:hAnsi="Times New Roman" w:cs="Times New Roman"/>
          <w:szCs w:val="24"/>
          <w:lang w:eastAsia="en-AU"/>
        </w:rPr>
      </w:pPr>
    </w:p>
    <w:p w:rsidR="00200742" w:rsidRDefault="00200742" w:rsidP="00A80875">
      <w:pPr>
        <w:spacing w:after="0"/>
        <w:rPr>
          <w:rFonts w:ascii="Times New Roman" w:eastAsia="Times New Roman" w:hAnsi="Times New Roman" w:cs="Times New Roman"/>
          <w:szCs w:val="24"/>
          <w:lang w:eastAsia="en-AU"/>
        </w:rPr>
      </w:pPr>
    </w:p>
    <w:p w:rsidR="00200742" w:rsidRDefault="00200742" w:rsidP="00A80875">
      <w:pPr>
        <w:spacing w:after="0"/>
        <w:rPr>
          <w:rFonts w:ascii="Times New Roman" w:eastAsia="Times New Roman" w:hAnsi="Times New Roman" w:cs="Times New Roman"/>
          <w:szCs w:val="24"/>
          <w:lang w:eastAsia="en-AU"/>
        </w:rPr>
      </w:pPr>
      <w:r w:rsidRPr="00200742">
        <w:rPr>
          <w:rFonts w:ascii="Times New Roman" w:eastAsia="Times New Roman" w:hAnsi="Times New Roman" w:cs="Times New Roman"/>
          <w:szCs w:val="24"/>
          <w:lang w:eastAsia="en-AU"/>
        </w:rPr>
        <w:t>http://www.microsoft.com/windows/internet-explorer/default.aspx</w:t>
      </w:r>
    </w:p>
    <w:p w:rsidR="00A80875" w:rsidRPr="00A80875" w:rsidRDefault="00A80875" w:rsidP="00A80875">
      <w:pPr>
        <w:spacing w:after="0"/>
        <w:rPr>
          <w:rFonts w:ascii="Times New Roman" w:eastAsia="Times New Roman" w:hAnsi="Times New Roman" w:cs="Times New Roman"/>
          <w:szCs w:val="24"/>
          <w:lang w:eastAsia="en-AU"/>
        </w:rPr>
      </w:pPr>
    </w:p>
    <w:p w:rsidR="00A80875" w:rsidRPr="00A80875" w:rsidRDefault="00A80875" w:rsidP="00A80875">
      <w:pPr>
        <w:shd w:val="clear" w:color="auto" w:fill="FFFFFF"/>
        <w:spacing w:after="150"/>
        <w:rPr>
          <w:rFonts w:eastAsia="Times New Roman" w:cs="Arial"/>
          <w:color w:val="666666"/>
          <w:sz w:val="20"/>
          <w:szCs w:val="20"/>
          <w:lang w:eastAsia="en-AU"/>
        </w:rPr>
      </w:pPr>
      <w:r w:rsidRPr="00A80875">
        <w:rPr>
          <w:rFonts w:eastAsia="Times New Roman" w:cs="Arial"/>
          <w:i/>
          <w:iCs/>
          <w:color w:val="666666"/>
          <w:sz w:val="20"/>
          <w:szCs w:val="20"/>
          <w:lang w:eastAsia="en-AU"/>
        </w:rPr>
        <w:t>Rendering a form is simple when the form and the entity relate one to one. But what if you need fields from multiple entities? Or what if you want to show the fields of an entity in a multistep format? This post is about a function that gets a render array for a field from an entity. This function enables you to select fields from one or more entities.</w:t>
      </w:r>
    </w:p>
    <w:p w:rsidR="00A80875" w:rsidRPr="00A80875" w:rsidRDefault="00A80875" w:rsidP="00A80875">
      <w:pPr>
        <w:shd w:val="clear" w:color="auto" w:fill="FFFFFF"/>
        <w:spacing w:after="150"/>
        <w:rPr>
          <w:rFonts w:eastAsia="Times New Roman" w:cs="Arial"/>
          <w:color w:val="666666"/>
          <w:sz w:val="20"/>
          <w:szCs w:val="20"/>
          <w:lang w:eastAsia="en-AU"/>
        </w:rPr>
      </w:pPr>
      <w:r w:rsidRPr="00A80875">
        <w:rPr>
          <w:rFonts w:eastAsia="Times New Roman" w:cs="Arial"/>
          <w:color w:val="666666"/>
          <w:sz w:val="20"/>
          <w:szCs w:val="20"/>
          <w:lang w:eastAsia="en-AU"/>
        </w:rPr>
        <w:t xml:space="preserve">When making custom forms in Drupal 8 I was limited by the restriction to use all the fields from a single entity. To break open the one-to-one relation between entity and form, I created a function that gets the render array from the field settings. These field settings are defined in the </w:t>
      </w:r>
      <w:proofErr w:type="spellStart"/>
      <w:r w:rsidRPr="00A80875">
        <w:rPr>
          <w:rFonts w:eastAsia="Times New Roman" w:cs="Arial"/>
          <w:color w:val="666666"/>
          <w:sz w:val="20"/>
          <w:szCs w:val="20"/>
          <w:lang w:eastAsia="en-AU"/>
        </w:rPr>
        <w:t>baseFieldDefinitions</w:t>
      </w:r>
      <w:proofErr w:type="spellEnd"/>
      <w:r w:rsidRPr="00A80875">
        <w:rPr>
          <w:rFonts w:eastAsia="Times New Roman" w:cs="Arial"/>
          <w:color w:val="666666"/>
          <w:sz w:val="20"/>
          <w:szCs w:val="20"/>
          <w:lang w:eastAsia="en-AU"/>
        </w:rPr>
        <w:t xml:space="preserve"> method of the entity.</w:t>
      </w:r>
    </w:p>
    <w:p w:rsidR="00A80875" w:rsidRPr="00A80875" w:rsidRDefault="00A80875" w:rsidP="00A80875">
      <w:pPr>
        <w:shd w:val="clear" w:color="auto" w:fill="FFFFFF"/>
        <w:spacing w:after="150"/>
        <w:rPr>
          <w:rFonts w:eastAsia="Times New Roman" w:cs="Arial"/>
          <w:color w:val="666666"/>
          <w:sz w:val="20"/>
          <w:szCs w:val="20"/>
          <w:lang w:eastAsia="en-AU"/>
        </w:rPr>
      </w:pPr>
      <w:r w:rsidRPr="00A80875">
        <w:rPr>
          <w:rFonts w:eastAsia="Times New Roman" w:cs="Arial"/>
          <w:color w:val="FFFFFF"/>
          <w:sz w:val="20"/>
          <w:szCs w:val="20"/>
          <w:shd w:val="clear" w:color="auto" w:fill="000000"/>
          <w:lang w:eastAsia="en-AU"/>
        </w:rPr>
        <w:t>modules/</w:t>
      </w:r>
      <w:proofErr w:type="spellStart"/>
      <w:r w:rsidRPr="00A80875">
        <w:rPr>
          <w:rFonts w:eastAsia="Times New Roman" w:cs="Arial"/>
          <w:color w:val="FFFFFF"/>
          <w:sz w:val="20"/>
          <w:szCs w:val="20"/>
          <w:shd w:val="clear" w:color="auto" w:fill="000000"/>
          <w:lang w:eastAsia="en-AU"/>
        </w:rPr>
        <w:t>utils</w:t>
      </w:r>
      <w:proofErr w:type="spellEnd"/>
      <w:r w:rsidRPr="00A80875">
        <w:rPr>
          <w:rFonts w:eastAsia="Times New Roman" w:cs="Arial"/>
          <w:color w:val="FFFFFF"/>
          <w:sz w:val="20"/>
          <w:szCs w:val="20"/>
          <w:shd w:val="clear" w:color="auto" w:fill="000000"/>
          <w:lang w:eastAsia="en-AU"/>
        </w:rPr>
        <w:t>/Plugin/Field/</w:t>
      </w:r>
      <w:proofErr w:type="spellStart"/>
      <w:r w:rsidRPr="00A80875">
        <w:rPr>
          <w:rFonts w:eastAsia="Times New Roman" w:cs="Arial"/>
          <w:color w:val="FFFFFF"/>
          <w:sz w:val="20"/>
          <w:szCs w:val="20"/>
          <w:shd w:val="clear" w:color="auto" w:fill="000000"/>
          <w:lang w:eastAsia="en-AU"/>
        </w:rPr>
        <w:t>FieldUtils.php</w:t>
      </w:r>
      <w:proofErr w:type="spellEnd"/>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use Drupal\Core\Entity\Entity\</w:t>
      </w:r>
      <w:proofErr w:type="spellStart"/>
      <w:r w:rsidRPr="00A80875">
        <w:rPr>
          <w:rFonts w:ascii="Courier New" w:eastAsia="Times New Roman" w:hAnsi="Courier New" w:cs="Courier New"/>
          <w:color w:val="222222"/>
          <w:sz w:val="18"/>
          <w:szCs w:val="18"/>
          <w:shd w:val="clear" w:color="auto" w:fill="FFFFFF"/>
          <w:lang w:eastAsia="en-AU"/>
        </w:rPr>
        <w:t>EntityFormDisplay</w:t>
      </w:r>
      <w:proofErr w:type="spell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xml:space="preserve">class </w:t>
      </w:r>
      <w:proofErr w:type="spellStart"/>
      <w:r w:rsidRPr="00A80875">
        <w:rPr>
          <w:rFonts w:ascii="Courier New" w:eastAsia="Times New Roman" w:hAnsi="Courier New" w:cs="Courier New"/>
          <w:color w:val="222222"/>
          <w:sz w:val="18"/>
          <w:szCs w:val="18"/>
          <w:shd w:val="clear" w:color="auto" w:fill="FFFFFF"/>
          <w:lang w:eastAsia="en-AU"/>
        </w:rPr>
        <w:t>FieldUtils</w:t>
      </w:r>
      <w:proofErr w:type="spellEnd"/>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xml:space="preserve">   public static function </w:t>
      </w:r>
      <w:proofErr w:type="spellStart"/>
      <w:proofErr w:type="gramStart"/>
      <w:r w:rsidRPr="00A80875">
        <w:rPr>
          <w:rFonts w:ascii="Courier New" w:eastAsia="Times New Roman" w:hAnsi="Courier New" w:cs="Courier New"/>
          <w:color w:val="222222"/>
          <w:sz w:val="18"/>
          <w:szCs w:val="18"/>
          <w:shd w:val="clear" w:color="auto" w:fill="FFFFFF"/>
          <w:lang w:eastAsia="en-AU"/>
        </w:rPr>
        <w:t>getFieldRenderarray</w:t>
      </w:r>
      <w:proofErr w:type="spellEnd"/>
      <w:r w:rsidRPr="00A80875">
        <w:rPr>
          <w:rFonts w:ascii="Courier New" w:eastAsia="Times New Roman" w:hAnsi="Courier New" w:cs="Courier New"/>
          <w:color w:val="222222"/>
          <w:sz w:val="18"/>
          <w:szCs w:val="18"/>
          <w:shd w:val="clear" w:color="auto" w:fill="FFFFFF"/>
          <w:lang w:eastAsia="en-AU"/>
        </w:rPr>
        <w:t>(</w:t>
      </w:r>
      <w:proofErr w:type="gram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field_name</w:t>
      </w:r>
      <w:proofErr w:type="spellEnd"/>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$entity, &amp;$form, $</w:t>
      </w:r>
      <w:proofErr w:type="spellStart"/>
      <w:r w:rsidRPr="00A80875">
        <w:rPr>
          <w:rFonts w:ascii="Courier New" w:eastAsia="Times New Roman" w:hAnsi="Courier New" w:cs="Courier New"/>
          <w:color w:val="222222"/>
          <w:sz w:val="18"/>
          <w:szCs w:val="18"/>
          <w:shd w:val="clear" w:color="auto" w:fill="FFFFFF"/>
          <w:lang w:eastAsia="en-AU"/>
        </w:rPr>
        <w:t>form_state</w:t>
      </w:r>
      <w:proofErr w:type="spellEnd"/>
      <w:r w:rsidRPr="00A80875">
        <w:rPr>
          <w:rFonts w:ascii="Courier New" w:eastAsia="Times New Roman" w:hAnsi="Courier New" w:cs="Courier New"/>
          <w:color w:val="222222"/>
          <w:sz w:val="18"/>
          <w:szCs w:val="18"/>
          <w:shd w:val="clear" w:color="auto" w:fill="FFFFFF"/>
          <w:lang w:eastAsia="en-AU"/>
        </w:rPr>
        <w:t>, $options)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the #parents key is needed for the form method to add</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the fields to</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if</w:t>
      </w:r>
      <w:proofErr w:type="gramStart"/>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isset</w:t>
      </w:r>
      <w:proofErr w:type="spellEnd"/>
      <w:proofErr w:type="gramEnd"/>
      <w:r w:rsidRPr="00A80875">
        <w:rPr>
          <w:rFonts w:ascii="Courier New" w:eastAsia="Times New Roman" w:hAnsi="Courier New" w:cs="Courier New"/>
          <w:color w:val="222222"/>
          <w:sz w:val="18"/>
          <w:szCs w:val="18"/>
          <w:shd w:val="clear" w:color="auto" w:fill="FFFFFF"/>
          <w:lang w:eastAsia="en-AU"/>
        </w:rPr>
        <w:t>($form['#parents']))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$form['#parents'] =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store the render display collection to reduce the</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queries if multiple fields use the function</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entity_form_display</w:t>
      </w:r>
      <w:proofErr w:type="spellEnd"/>
      <w:r w:rsidRPr="00A80875">
        <w:rPr>
          <w:rFonts w:ascii="Courier New" w:eastAsia="Times New Roman" w:hAnsi="Courier New" w:cs="Courier New"/>
          <w:color w:val="222222"/>
          <w:sz w:val="18"/>
          <w:szCs w:val="18"/>
          <w:shd w:val="clear" w:color="auto" w:fill="FFFFFF"/>
          <w:lang w:eastAsia="en-AU"/>
        </w:rPr>
        <w:t xml:space="preserve"> = $entity-&gt;</w:t>
      </w:r>
      <w:proofErr w:type="spellStart"/>
      <w:proofErr w:type="gramStart"/>
      <w:r w:rsidRPr="00A80875">
        <w:rPr>
          <w:rFonts w:ascii="Courier New" w:eastAsia="Times New Roman" w:hAnsi="Courier New" w:cs="Courier New"/>
          <w:color w:val="222222"/>
          <w:sz w:val="18"/>
          <w:szCs w:val="18"/>
          <w:shd w:val="clear" w:color="auto" w:fill="FFFFFF"/>
          <w:lang w:eastAsia="en-AU"/>
        </w:rPr>
        <w:t>getEntityTypeId</w:t>
      </w:r>
      <w:proofErr w:type="spellEnd"/>
      <w:r w:rsidRPr="00A80875">
        <w:rPr>
          <w:rFonts w:ascii="Courier New" w:eastAsia="Times New Roman" w:hAnsi="Courier New" w:cs="Courier New"/>
          <w:color w:val="222222"/>
          <w:sz w:val="18"/>
          <w:szCs w:val="18"/>
          <w:shd w:val="clear" w:color="auto" w:fill="FFFFFF"/>
          <w:lang w:eastAsia="en-AU"/>
        </w:rPr>
        <w:t>(</w:t>
      </w:r>
      <w:proofErr w:type="gramEnd"/>
      <w:r w:rsidRPr="00A80875">
        <w:rPr>
          <w:rFonts w:ascii="Courier New" w:eastAsia="Times New Roman" w:hAnsi="Courier New" w:cs="Courier New"/>
          <w:color w:val="222222"/>
          <w:sz w:val="18"/>
          <w:szCs w:val="18"/>
          <w:shd w:val="clear" w:color="auto" w:fill="FFFFFF"/>
          <w:lang w:eastAsia="en-AU"/>
        </w:rPr>
        <w:t xml:space="preserve">).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'_</w:t>
      </w:r>
      <w:proofErr w:type="spellStart"/>
      <w:r w:rsidRPr="00A80875">
        <w:rPr>
          <w:rFonts w:ascii="Courier New" w:eastAsia="Times New Roman" w:hAnsi="Courier New" w:cs="Courier New"/>
          <w:color w:val="222222"/>
          <w:sz w:val="18"/>
          <w:szCs w:val="18"/>
          <w:shd w:val="clear" w:color="auto" w:fill="FFFFFF"/>
          <w:lang w:eastAsia="en-AU"/>
        </w:rPr>
        <w:t>form_display</w:t>
      </w:r>
      <w:proofErr w:type="spell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$display = $</w:t>
      </w:r>
      <w:proofErr w:type="spellStart"/>
      <w:r w:rsidRPr="00A80875">
        <w:rPr>
          <w:rFonts w:ascii="Courier New" w:eastAsia="Times New Roman" w:hAnsi="Courier New" w:cs="Courier New"/>
          <w:color w:val="222222"/>
          <w:sz w:val="18"/>
          <w:szCs w:val="18"/>
          <w:shd w:val="clear" w:color="auto" w:fill="FFFFFF"/>
          <w:lang w:eastAsia="en-AU"/>
        </w:rPr>
        <w:t>form_state</w:t>
      </w:r>
      <w:proofErr w:type="spellEnd"/>
      <w:r w:rsidRPr="00A80875">
        <w:rPr>
          <w:rFonts w:ascii="Courier New" w:eastAsia="Times New Roman" w:hAnsi="Courier New" w:cs="Courier New"/>
          <w:color w:val="222222"/>
          <w:sz w:val="18"/>
          <w:szCs w:val="18"/>
          <w:shd w:val="clear" w:color="auto" w:fill="FFFFFF"/>
          <w:lang w:eastAsia="en-AU"/>
        </w:rPr>
        <w:t>-&gt;get($</w:t>
      </w:r>
      <w:proofErr w:type="spellStart"/>
      <w:r w:rsidRPr="00A80875">
        <w:rPr>
          <w:rFonts w:ascii="Courier New" w:eastAsia="Times New Roman" w:hAnsi="Courier New" w:cs="Courier New"/>
          <w:color w:val="222222"/>
          <w:sz w:val="18"/>
          <w:szCs w:val="18"/>
          <w:shd w:val="clear" w:color="auto" w:fill="FFFFFF"/>
          <w:lang w:eastAsia="en-AU"/>
        </w:rPr>
        <w:t>entity_form_display</w:t>
      </w:r>
      <w:proofErr w:type="spell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if(empty($display))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get the display for all the fields of the entity</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xml:space="preserve">       $display = </w:t>
      </w:r>
      <w:proofErr w:type="spellStart"/>
      <w:proofErr w:type="gramStart"/>
      <w:r w:rsidRPr="00A80875">
        <w:rPr>
          <w:rFonts w:ascii="Courier New" w:eastAsia="Times New Roman" w:hAnsi="Courier New" w:cs="Courier New"/>
          <w:color w:val="222222"/>
          <w:sz w:val="18"/>
          <w:szCs w:val="18"/>
          <w:shd w:val="clear" w:color="auto" w:fill="FFFFFF"/>
          <w:lang w:eastAsia="en-AU"/>
        </w:rPr>
        <w:t>EntityFormDisplay</w:t>
      </w:r>
      <w:proofErr w:type="spellEnd"/>
      <w:r w:rsidRPr="00A80875">
        <w:rPr>
          <w:rFonts w:ascii="Courier New" w:eastAsia="Times New Roman" w:hAnsi="Courier New" w:cs="Courier New"/>
          <w:color w:val="222222"/>
          <w:sz w:val="18"/>
          <w:szCs w:val="18"/>
          <w:shd w:val="clear" w:color="auto" w:fill="FFFFFF"/>
          <w:lang w:eastAsia="en-AU"/>
        </w:rPr>
        <w:t>::</w:t>
      </w:r>
      <w:proofErr w:type="spellStart"/>
      <w:proofErr w:type="gramEnd"/>
      <w:r w:rsidRPr="00A80875">
        <w:rPr>
          <w:rFonts w:ascii="Courier New" w:eastAsia="Times New Roman" w:hAnsi="Courier New" w:cs="Courier New"/>
          <w:color w:val="222222"/>
          <w:sz w:val="18"/>
          <w:szCs w:val="18"/>
          <w:shd w:val="clear" w:color="auto" w:fill="FFFFFF"/>
          <w:lang w:eastAsia="en-AU"/>
        </w:rPr>
        <w:t>collectRenderDisplay</w:t>
      </w:r>
      <w:proofErr w:type="spell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$entity, 'default');</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form_state</w:t>
      </w:r>
      <w:proofErr w:type="spellEnd"/>
      <w:r w:rsidRPr="00A80875">
        <w:rPr>
          <w:rFonts w:ascii="Courier New" w:eastAsia="Times New Roman" w:hAnsi="Courier New" w:cs="Courier New"/>
          <w:color w:val="222222"/>
          <w:sz w:val="18"/>
          <w:szCs w:val="18"/>
          <w:shd w:val="clear" w:color="auto" w:fill="FFFFFF"/>
          <w:lang w:eastAsia="en-AU"/>
        </w:rPr>
        <w:t>-&gt;</w:t>
      </w:r>
      <w:proofErr w:type="gramStart"/>
      <w:r w:rsidRPr="00A80875">
        <w:rPr>
          <w:rFonts w:ascii="Courier New" w:eastAsia="Times New Roman" w:hAnsi="Courier New" w:cs="Courier New"/>
          <w:color w:val="222222"/>
          <w:sz w:val="18"/>
          <w:szCs w:val="18"/>
          <w:shd w:val="clear" w:color="auto" w:fill="FFFFFF"/>
          <w:lang w:eastAsia="en-AU"/>
        </w:rPr>
        <w:t>set(</w:t>
      </w:r>
      <w:proofErr w:type="gram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entity_form_display</w:t>
      </w:r>
      <w:proofErr w:type="spellEnd"/>
      <w:r w:rsidRPr="00A80875">
        <w:rPr>
          <w:rFonts w:ascii="Courier New" w:eastAsia="Times New Roman" w:hAnsi="Courier New" w:cs="Courier New"/>
          <w:color w:val="222222"/>
          <w:sz w:val="18"/>
          <w:szCs w:val="18"/>
          <w:shd w:val="clear" w:color="auto" w:fill="FFFFFF"/>
          <w:lang w:eastAsia="en-AU"/>
        </w:rPr>
        <w:t>, $display);</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 xml:space="preserve"> = $display</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get the fields render object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-&gt;</w:t>
      </w:r>
      <w:proofErr w:type="spellStart"/>
      <w:r w:rsidRPr="00A80875">
        <w:rPr>
          <w:rFonts w:ascii="Courier New" w:eastAsia="Times New Roman" w:hAnsi="Courier New" w:cs="Courier New"/>
          <w:color w:val="222222"/>
          <w:sz w:val="18"/>
          <w:szCs w:val="18"/>
          <w:shd w:val="clear" w:color="auto" w:fill="FFFFFF"/>
          <w:lang w:eastAsia="en-AU"/>
        </w:rPr>
        <w:t>getRenderer</w:t>
      </w:r>
      <w:proofErr w:type="spell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field_name</w:t>
      </w:r>
      <w:proofErr w:type="spellEnd"/>
      <w:r w:rsidRPr="00A80875">
        <w:rPr>
          <w:rFonts w:ascii="Courier New" w:eastAsia="Times New Roman" w:hAnsi="Courier New" w:cs="Courier New"/>
          <w:color w:val="222222"/>
          <w:sz w:val="18"/>
          <w:szCs w:val="18"/>
          <w:shd w:val="clear" w:color="auto" w:fill="FFFFFF"/>
          <w:lang w:eastAsia="en-AU"/>
        </w:rPr>
        <w:t xml:space="preserve">)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get the render array</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-&gt;form($entity-&gt;get($</w:t>
      </w:r>
      <w:proofErr w:type="spellStart"/>
      <w:r w:rsidRPr="00A80875">
        <w:rPr>
          <w:rFonts w:ascii="Courier New" w:eastAsia="Times New Roman" w:hAnsi="Courier New" w:cs="Courier New"/>
          <w:color w:val="222222"/>
          <w:sz w:val="18"/>
          <w:szCs w:val="18"/>
          <w:shd w:val="clear" w:color="auto" w:fill="FFFFFF"/>
          <w:lang w:eastAsia="en-AU"/>
        </w:rPr>
        <w:t>field_name</w:t>
      </w:r>
      <w:proofErr w:type="spellEnd"/>
      <w:r w:rsidRPr="00A80875">
        <w:rPr>
          <w:rFonts w:ascii="Courier New" w:eastAsia="Times New Roman" w:hAnsi="Courier New" w:cs="Courier New"/>
          <w:color w:val="222222"/>
          <w:sz w:val="18"/>
          <w:szCs w:val="18"/>
          <w:shd w:val="clear" w:color="auto" w:fill="FFFFFF"/>
          <w:lang w:eastAsia="en-AU"/>
        </w:rPr>
        <w:t xml:space="preserve">), $form,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form_state</w:t>
      </w:r>
      <w:proofErr w:type="spellEnd"/>
      <w:r w:rsidRPr="00A80875">
        <w:rPr>
          <w:rFonts w:ascii="Courier New" w:eastAsia="Times New Roman" w:hAnsi="Courier New" w:cs="Courier New"/>
          <w:color w:val="222222"/>
          <w:sz w:val="18"/>
          <w:szCs w:val="18"/>
          <w:shd w:val="clear" w:color="auto" w:fill="FFFFFF"/>
          <w:lang w:eastAsia="en-AU"/>
        </w:rPr>
        <w:t xml:space="preserve">);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 manipulate the render array</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if</w:t>
      </w:r>
      <w:proofErr w:type="gramStart"/>
      <w:r w:rsidRPr="00A80875">
        <w:rPr>
          <w:rFonts w:ascii="Courier New" w:eastAsia="Times New Roman" w:hAnsi="Courier New" w:cs="Courier New"/>
          <w:color w:val="222222"/>
          <w:sz w:val="18"/>
          <w:szCs w:val="18"/>
          <w:shd w:val="clear" w:color="auto" w:fill="FFFFFF"/>
          <w:lang w:eastAsia="en-AU"/>
        </w:rPr>
        <w:t>(!empty</w:t>
      </w:r>
      <w:proofErr w:type="gramEnd"/>
      <w:r w:rsidRPr="00A80875">
        <w:rPr>
          <w:rFonts w:ascii="Courier New" w:eastAsia="Times New Roman" w:hAnsi="Courier New" w:cs="Courier New"/>
          <w:color w:val="222222"/>
          <w:sz w:val="18"/>
          <w:szCs w:val="18"/>
          <w:shd w:val="clear" w:color="auto" w:fill="FFFFFF"/>
          <w:lang w:eastAsia="en-AU"/>
        </w:rPr>
        <w:t>($options))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if(</w:t>
      </w:r>
      <w:proofErr w:type="spellStart"/>
      <w:r w:rsidRPr="00A80875">
        <w:rPr>
          <w:rFonts w:ascii="Courier New" w:eastAsia="Times New Roman" w:hAnsi="Courier New" w:cs="Courier New"/>
          <w:color w:val="222222"/>
          <w:sz w:val="18"/>
          <w:szCs w:val="18"/>
          <w:shd w:val="clear" w:color="auto" w:fill="FFFFFF"/>
          <w:lang w:eastAsia="en-AU"/>
        </w:rPr>
        <w:t>isset</w:t>
      </w:r>
      <w:proofErr w:type="spell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['widget</w:t>
      </w:r>
      <w:proofErr w:type="gramStart"/>
      <w:r w:rsidRPr="00A80875">
        <w:rPr>
          <w:rFonts w:ascii="Courier New" w:eastAsia="Times New Roman" w:hAnsi="Courier New" w:cs="Courier New"/>
          <w:color w:val="222222"/>
          <w:sz w:val="18"/>
          <w:szCs w:val="18"/>
          <w:shd w:val="clear" w:color="auto" w:fill="FFFFFF"/>
          <w:lang w:eastAsia="en-AU"/>
        </w:rPr>
        <w:t>'][</w:t>
      </w:r>
      <w:proofErr w:type="gramEnd"/>
      <w:r w:rsidRPr="00A80875">
        <w:rPr>
          <w:rFonts w:ascii="Courier New" w:eastAsia="Times New Roman" w:hAnsi="Courier New" w:cs="Courier New"/>
          <w:color w:val="222222"/>
          <w:sz w:val="18"/>
          <w:szCs w:val="18"/>
          <w:shd w:val="clear" w:color="auto" w:fill="FFFFFF"/>
          <w:lang w:eastAsia="en-AU"/>
        </w:rPr>
        <w:t>0]))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['widget</w:t>
      </w:r>
      <w:proofErr w:type="gramStart"/>
      <w:r w:rsidRPr="00A80875">
        <w:rPr>
          <w:rFonts w:ascii="Courier New" w:eastAsia="Times New Roman" w:hAnsi="Courier New" w:cs="Courier New"/>
          <w:color w:val="222222"/>
          <w:sz w:val="18"/>
          <w:szCs w:val="18"/>
          <w:shd w:val="clear" w:color="auto" w:fill="FFFFFF"/>
          <w:lang w:eastAsia="en-AU"/>
        </w:rPr>
        <w:t>'][</w:t>
      </w:r>
      <w:proofErr w:type="gramEnd"/>
      <w:r w:rsidRPr="00A80875">
        <w:rPr>
          <w:rFonts w:ascii="Courier New" w:eastAsia="Times New Roman" w:hAnsi="Courier New" w:cs="Courier New"/>
          <w:color w:val="222222"/>
          <w:sz w:val="18"/>
          <w:szCs w:val="18"/>
          <w:shd w:val="clear" w:color="auto" w:fill="FFFFFF"/>
          <w:lang w:eastAsia="en-AU"/>
        </w:rPr>
        <w:t xml:space="preserve">0]['value'] =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array_merge</w:t>
      </w:r>
      <w:proofErr w:type="spell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['widget</w:t>
      </w:r>
      <w:proofErr w:type="gramStart"/>
      <w:r w:rsidRPr="00A80875">
        <w:rPr>
          <w:rFonts w:ascii="Courier New" w:eastAsia="Times New Roman" w:hAnsi="Courier New" w:cs="Courier New"/>
          <w:color w:val="222222"/>
          <w:sz w:val="18"/>
          <w:szCs w:val="18"/>
          <w:shd w:val="clear" w:color="auto" w:fill="FFFFFF"/>
          <w:lang w:eastAsia="en-AU"/>
        </w:rPr>
        <w:t>'][</w:t>
      </w:r>
      <w:proofErr w:type="gramEnd"/>
      <w:r w:rsidRPr="00A80875">
        <w:rPr>
          <w:rFonts w:ascii="Courier New" w:eastAsia="Times New Roman" w:hAnsi="Courier New" w:cs="Courier New"/>
          <w:color w:val="222222"/>
          <w:sz w:val="18"/>
          <w:szCs w:val="18"/>
          <w:shd w:val="clear" w:color="auto" w:fill="FFFFFF"/>
          <w:lang w:eastAsia="en-AU"/>
        </w:rPr>
        <w:t xml:space="preserve">0]['value'],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$options);</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gramStart"/>
      <w:r w:rsidRPr="00A80875">
        <w:rPr>
          <w:rFonts w:ascii="Courier New" w:eastAsia="Times New Roman" w:hAnsi="Courier New" w:cs="Courier New"/>
          <w:color w:val="222222"/>
          <w:sz w:val="18"/>
          <w:szCs w:val="18"/>
          <w:shd w:val="clear" w:color="auto" w:fill="FFFFFF"/>
          <w:lang w:eastAsia="en-AU"/>
        </w:rPr>
        <w:t>}else</w:t>
      </w:r>
      <w:proofErr w:type="gram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 xml:space="preserve">['widget'] =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roofErr w:type="spellStart"/>
      <w:r w:rsidRPr="00A80875">
        <w:rPr>
          <w:rFonts w:ascii="Courier New" w:eastAsia="Times New Roman" w:hAnsi="Courier New" w:cs="Courier New"/>
          <w:color w:val="222222"/>
          <w:sz w:val="18"/>
          <w:szCs w:val="18"/>
          <w:shd w:val="clear" w:color="auto" w:fill="FFFFFF"/>
          <w:lang w:eastAsia="en-AU"/>
        </w:rPr>
        <w:t>array_merge</w:t>
      </w:r>
      <w:proofErr w:type="spellEnd"/>
      <w:r w:rsidRPr="00A80875">
        <w:rPr>
          <w:rFonts w:ascii="Courier New" w:eastAsia="Times New Roman" w:hAnsi="Courier New" w:cs="Courier New"/>
          <w:color w:val="222222"/>
          <w:sz w:val="18"/>
          <w:szCs w:val="18"/>
          <w:shd w:val="clear" w:color="auto" w:fill="FFFFFF"/>
          <w:lang w:eastAsia="en-AU"/>
        </w:rPr>
        <w:t>($</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['widget'], $options);</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18"/>
          <w:szCs w:val="18"/>
          <w:lang w:eastAsia="en-AU"/>
        </w:rPr>
      </w:pP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return $</w:t>
      </w:r>
      <w:proofErr w:type="spellStart"/>
      <w:r w:rsidRPr="00A80875">
        <w:rPr>
          <w:rFonts w:ascii="Courier New" w:eastAsia="Times New Roman" w:hAnsi="Courier New" w:cs="Courier New"/>
          <w:color w:val="222222"/>
          <w:sz w:val="18"/>
          <w:szCs w:val="18"/>
          <w:shd w:val="clear" w:color="auto" w:fill="FFFFFF"/>
          <w:lang w:eastAsia="en-AU"/>
        </w:rPr>
        <w:t>render_array</w:t>
      </w:r>
      <w:proofErr w:type="spellEnd"/>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   }</w:t>
      </w:r>
    </w:p>
    <w:p w:rsidR="00A80875" w:rsidRPr="00A80875" w:rsidRDefault="00A80875" w:rsidP="00A80875">
      <w:pPr>
        <w:shd w:val="clear" w:color="auto" w:fill="FFFFFF"/>
        <w:spacing w:after="0"/>
        <w:rPr>
          <w:rFonts w:eastAsia="Times New Roman" w:cs="Arial"/>
          <w:color w:val="666666"/>
          <w:sz w:val="20"/>
          <w:szCs w:val="20"/>
          <w:lang w:eastAsia="en-AU"/>
        </w:rPr>
      </w:pPr>
      <w:r w:rsidRPr="00A80875">
        <w:rPr>
          <w:rFonts w:ascii="Courier New" w:eastAsia="Times New Roman" w:hAnsi="Courier New" w:cs="Courier New"/>
          <w:color w:val="222222"/>
          <w:sz w:val="18"/>
          <w:szCs w:val="18"/>
          <w:shd w:val="clear" w:color="auto" w:fill="FFFFFF"/>
          <w:lang w:eastAsia="en-AU"/>
        </w:rPr>
        <w:t>}</w:t>
      </w:r>
    </w:p>
    <w:p w:rsidR="00A80875" w:rsidRPr="00A80875" w:rsidRDefault="00A80875" w:rsidP="00A80875">
      <w:pPr>
        <w:shd w:val="clear" w:color="auto" w:fill="FFFFFF"/>
        <w:rPr>
          <w:rFonts w:eastAsia="Times New Roman" w:cs="Arial"/>
          <w:color w:val="666666"/>
          <w:sz w:val="18"/>
          <w:szCs w:val="18"/>
          <w:lang w:eastAsia="en-AU"/>
        </w:rPr>
      </w:pPr>
      <w:r w:rsidRPr="00A80875">
        <w:rPr>
          <w:rFonts w:ascii="Courier New" w:eastAsia="Times New Roman" w:hAnsi="Courier New" w:cs="Courier New"/>
          <w:color w:val="222222"/>
          <w:sz w:val="18"/>
          <w:szCs w:val="18"/>
          <w:shd w:val="clear" w:color="auto" w:fill="FFFFFF"/>
          <w:lang w:eastAsia="en-AU"/>
        </w:rPr>
        <w:br/>
      </w:r>
    </w:p>
    <w:p w:rsidR="00A80875" w:rsidRPr="00A80875" w:rsidRDefault="00A80875" w:rsidP="00A80875">
      <w:pPr>
        <w:shd w:val="clear" w:color="auto" w:fill="FFFFFF"/>
        <w:spacing w:after="150"/>
        <w:rPr>
          <w:rFonts w:eastAsia="Times New Roman" w:cs="Arial"/>
          <w:color w:val="666666"/>
          <w:sz w:val="20"/>
          <w:szCs w:val="20"/>
          <w:lang w:eastAsia="en-AU"/>
        </w:rPr>
      </w:pPr>
      <w:r w:rsidRPr="00A80875">
        <w:rPr>
          <w:rFonts w:eastAsia="Times New Roman" w:cs="Arial"/>
          <w:color w:val="666666"/>
          <w:sz w:val="20"/>
          <w:szCs w:val="20"/>
          <w:lang w:eastAsia="en-AU"/>
        </w:rPr>
        <w:t>I added comments to the function to give you a better idea how the render array is fetched. There are a few things I want to provide more details for:</w:t>
      </w:r>
    </w:p>
    <w:p w:rsidR="00A80875" w:rsidRPr="00A80875" w:rsidRDefault="00A80875" w:rsidP="00A80875">
      <w:pPr>
        <w:numPr>
          <w:ilvl w:val="0"/>
          <w:numId w:val="2"/>
        </w:numPr>
        <w:shd w:val="clear" w:color="auto" w:fill="FFFFFF"/>
        <w:spacing w:before="150" w:after="150"/>
        <w:ind w:left="300"/>
        <w:rPr>
          <w:rFonts w:eastAsia="Times New Roman" w:cs="Arial"/>
          <w:color w:val="666666"/>
          <w:sz w:val="18"/>
          <w:szCs w:val="18"/>
          <w:lang w:eastAsia="en-AU"/>
        </w:rPr>
      </w:pPr>
      <w:r w:rsidRPr="00A80875">
        <w:rPr>
          <w:rFonts w:eastAsia="Times New Roman" w:cs="Arial"/>
          <w:color w:val="666666"/>
          <w:sz w:val="18"/>
          <w:szCs w:val="18"/>
          <w:lang w:eastAsia="en-AU"/>
        </w:rPr>
        <w:t xml:space="preserve">The </w:t>
      </w:r>
      <w:proofErr w:type="spellStart"/>
      <w:r w:rsidRPr="00A80875">
        <w:rPr>
          <w:rFonts w:eastAsia="Times New Roman" w:cs="Arial"/>
          <w:color w:val="666666"/>
          <w:sz w:val="18"/>
          <w:szCs w:val="18"/>
          <w:lang w:eastAsia="en-AU"/>
        </w:rPr>
        <w:t>EntityFormDisplay</w:t>
      </w:r>
      <w:proofErr w:type="spellEnd"/>
      <w:r w:rsidRPr="00A80875">
        <w:rPr>
          <w:rFonts w:eastAsia="Times New Roman" w:cs="Arial"/>
          <w:color w:val="666666"/>
          <w:sz w:val="18"/>
          <w:szCs w:val="18"/>
          <w:lang w:eastAsia="en-AU"/>
        </w:rPr>
        <w:t>::</w:t>
      </w:r>
      <w:proofErr w:type="spellStart"/>
      <w:r w:rsidRPr="00A80875">
        <w:rPr>
          <w:rFonts w:eastAsia="Times New Roman" w:cs="Arial"/>
          <w:color w:val="666666"/>
          <w:sz w:val="18"/>
          <w:szCs w:val="18"/>
          <w:lang w:eastAsia="en-AU"/>
        </w:rPr>
        <w:t>collectRenderDisplay</w:t>
      </w:r>
      <w:proofErr w:type="spellEnd"/>
      <w:r w:rsidRPr="00A80875">
        <w:rPr>
          <w:rFonts w:eastAsia="Times New Roman" w:cs="Arial"/>
          <w:color w:val="666666"/>
          <w:sz w:val="18"/>
          <w:szCs w:val="18"/>
          <w:lang w:eastAsia="en-AU"/>
        </w:rPr>
        <w:t xml:space="preserve"> method uses the following code to fetch the </w:t>
      </w:r>
      <w:proofErr w:type="spellStart"/>
      <w:r w:rsidRPr="00A80875">
        <w:rPr>
          <w:rFonts w:eastAsia="Times New Roman" w:cs="Arial"/>
          <w:color w:val="666666"/>
          <w:sz w:val="18"/>
          <w:szCs w:val="18"/>
          <w:lang w:eastAsia="en-AU"/>
        </w:rPr>
        <w:t>BasefieldDefinitions</w:t>
      </w:r>
      <w:proofErr w:type="spellEnd"/>
      <w:r w:rsidRPr="00A80875">
        <w:rPr>
          <w:rFonts w:eastAsia="Times New Roman" w:cs="Arial"/>
          <w:color w:val="666666"/>
          <w:sz w:val="18"/>
          <w:szCs w:val="18"/>
          <w:lang w:eastAsia="en-AU"/>
        </w:rPr>
        <w:t xml:space="preserve"> settings: </w:t>
      </w:r>
    </w:p>
    <w:p w:rsidR="00A80875" w:rsidRPr="00A80875" w:rsidRDefault="00A80875" w:rsidP="00A80875">
      <w:pPr>
        <w:shd w:val="clear" w:color="auto" w:fill="FFFFFF"/>
        <w:ind w:left="300"/>
        <w:rPr>
          <w:rFonts w:eastAsia="Times New Roman" w:cs="Arial"/>
          <w:color w:val="666666"/>
          <w:sz w:val="18"/>
          <w:szCs w:val="18"/>
          <w:lang w:eastAsia="en-AU"/>
        </w:rPr>
      </w:pPr>
      <w:r w:rsidRPr="00A80875">
        <w:rPr>
          <w:rFonts w:ascii="Courier New" w:eastAsia="Times New Roman" w:hAnsi="Courier New" w:cs="Courier New"/>
          <w:color w:val="222222"/>
          <w:sz w:val="18"/>
          <w:szCs w:val="18"/>
          <w:shd w:val="clear" w:color="auto" w:fill="FFFFFF"/>
          <w:lang w:eastAsia="en-AU"/>
        </w:rPr>
        <w:t>\</w:t>
      </w:r>
      <w:proofErr w:type="gramStart"/>
      <w:r w:rsidRPr="00A80875">
        <w:rPr>
          <w:rFonts w:ascii="Courier New" w:eastAsia="Times New Roman" w:hAnsi="Courier New" w:cs="Courier New"/>
          <w:color w:val="222222"/>
          <w:sz w:val="18"/>
          <w:szCs w:val="18"/>
          <w:shd w:val="clear" w:color="auto" w:fill="FFFFFF"/>
          <w:lang w:eastAsia="en-AU"/>
        </w:rPr>
        <w:t>Drupal::</w:t>
      </w:r>
      <w:proofErr w:type="gramEnd"/>
      <w:r w:rsidRPr="00A80875">
        <w:rPr>
          <w:rFonts w:ascii="Courier New" w:eastAsia="Times New Roman" w:hAnsi="Courier New" w:cs="Courier New"/>
          <w:color w:val="222222"/>
          <w:sz w:val="18"/>
          <w:szCs w:val="18"/>
          <w:shd w:val="clear" w:color="auto" w:fill="FFFFFF"/>
          <w:lang w:eastAsia="en-AU"/>
        </w:rPr>
        <w:t>entityManager()-&gt;getStorage('entity_form_display')-&gt;load($entity_type . '.' . $</w:t>
      </w:r>
      <w:proofErr w:type="gramStart"/>
      <w:r w:rsidRPr="00A80875">
        <w:rPr>
          <w:rFonts w:ascii="Courier New" w:eastAsia="Times New Roman" w:hAnsi="Courier New" w:cs="Courier New"/>
          <w:color w:val="222222"/>
          <w:sz w:val="18"/>
          <w:szCs w:val="18"/>
          <w:shd w:val="clear" w:color="auto" w:fill="FFFFFF"/>
          <w:lang w:eastAsia="en-AU"/>
        </w:rPr>
        <w:t>bundle .</w:t>
      </w:r>
      <w:proofErr w:type="gramEnd"/>
      <w:r w:rsidRPr="00A80875">
        <w:rPr>
          <w:rFonts w:ascii="Courier New" w:eastAsia="Times New Roman" w:hAnsi="Courier New" w:cs="Courier New"/>
          <w:color w:val="222222"/>
          <w:sz w:val="18"/>
          <w:szCs w:val="18"/>
          <w:shd w:val="clear" w:color="auto" w:fill="FFFFFF"/>
          <w:lang w:eastAsia="en-AU"/>
        </w:rPr>
        <w:t xml:space="preserve"> '.' . $</w:t>
      </w:r>
      <w:proofErr w:type="spellStart"/>
      <w:r w:rsidRPr="00A80875">
        <w:rPr>
          <w:rFonts w:ascii="Courier New" w:eastAsia="Times New Roman" w:hAnsi="Courier New" w:cs="Courier New"/>
          <w:color w:val="222222"/>
          <w:sz w:val="18"/>
          <w:szCs w:val="18"/>
          <w:shd w:val="clear" w:color="auto" w:fill="FFFFFF"/>
          <w:lang w:eastAsia="en-AU"/>
        </w:rPr>
        <w:t>form_mode</w:t>
      </w:r>
      <w:proofErr w:type="spellEnd"/>
      <w:r w:rsidRPr="00A80875">
        <w:rPr>
          <w:rFonts w:ascii="Courier New" w:eastAsia="Times New Roman" w:hAnsi="Courier New" w:cs="Courier New"/>
          <w:color w:val="222222"/>
          <w:sz w:val="18"/>
          <w:szCs w:val="18"/>
          <w:shd w:val="clear" w:color="auto" w:fill="FFFFFF"/>
          <w:lang w:eastAsia="en-AU"/>
        </w:rPr>
        <w:t xml:space="preserve">) </w:t>
      </w:r>
    </w:p>
    <w:p w:rsidR="00A80875" w:rsidRPr="00A80875" w:rsidRDefault="00A80875" w:rsidP="00A80875">
      <w:pPr>
        <w:shd w:val="clear" w:color="auto" w:fill="FFFFFF"/>
        <w:spacing w:after="150"/>
        <w:ind w:left="300"/>
        <w:rPr>
          <w:rFonts w:eastAsia="Times New Roman" w:cs="Arial"/>
          <w:color w:val="666666"/>
          <w:sz w:val="20"/>
          <w:szCs w:val="20"/>
          <w:lang w:eastAsia="en-AU"/>
        </w:rPr>
      </w:pPr>
      <w:r w:rsidRPr="00A80875">
        <w:rPr>
          <w:rFonts w:eastAsia="Times New Roman" w:cs="Arial"/>
          <w:color w:val="666666"/>
          <w:sz w:val="20"/>
          <w:szCs w:val="20"/>
          <w:lang w:eastAsia="en-AU"/>
        </w:rPr>
        <w:t xml:space="preserve">This is the database query that I'm caching in the </w:t>
      </w:r>
      <w:proofErr w:type="spellStart"/>
      <w:r w:rsidRPr="00A80875">
        <w:rPr>
          <w:rFonts w:eastAsia="Times New Roman" w:cs="Arial"/>
          <w:color w:val="666666"/>
          <w:sz w:val="20"/>
          <w:szCs w:val="20"/>
          <w:lang w:eastAsia="en-AU"/>
        </w:rPr>
        <w:t>getFieldRenderarray</w:t>
      </w:r>
      <w:proofErr w:type="spellEnd"/>
      <w:r w:rsidRPr="00A80875">
        <w:rPr>
          <w:rFonts w:eastAsia="Times New Roman" w:cs="Arial"/>
          <w:color w:val="666666"/>
          <w:sz w:val="20"/>
          <w:szCs w:val="20"/>
          <w:lang w:eastAsia="en-AU"/>
        </w:rPr>
        <w:t xml:space="preserve"> method.  Drupal uses the </w:t>
      </w:r>
      <w:proofErr w:type="spellStart"/>
      <w:r w:rsidRPr="00A80875">
        <w:rPr>
          <w:rFonts w:eastAsia="Times New Roman" w:cs="Arial"/>
          <w:color w:val="666666"/>
          <w:sz w:val="20"/>
          <w:szCs w:val="20"/>
          <w:lang w:eastAsia="en-AU"/>
        </w:rPr>
        <w:t>collectRenderDisplay</w:t>
      </w:r>
      <w:proofErr w:type="spellEnd"/>
      <w:r w:rsidRPr="00A80875">
        <w:rPr>
          <w:rFonts w:eastAsia="Times New Roman" w:cs="Arial"/>
          <w:color w:val="666666"/>
          <w:sz w:val="20"/>
          <w:szCs w:val="20"/>
          <w:lang w:eastAsia="en-AU"/>
        </w:rPr>
        <w:t xml:space="preserve"> method in the </w:t>
      </w:r>
      <w:proofErr w:type="spellStart"/>
      <w:r w:rsidRPr="00A80875">
        <w:rPr>
          <w:rFonts w:eastAsia="Times New Roman" w:cs="Arial"/>
          <w:color w:val="666666"/>
          <w:sz w:val="20"/>
          <w:szCs w:val="20"/>
          <w:lang w:eastAsia="en-AU"/>
        </w:rPr>
        <w:t>ContentEntityForm</w:t>
      </w:r>
      <w:proofErr w:type="spellEnd"/>
      <w:r w:rsidRPr="00A80875">
        <w:rPr>
          <w:rFonts w:eastAsia="Times New Roman" w:cs="Arial"/>
          <w:color w:val="666666"/>
          <w:sz w:val="20"/>
          <w:szCs w:val="20"/>
          <w:lang w:eastAsia="en-AU"/>
        </w:rPr>
        <w:t xml:space="preserve"> and the </w:t>
      </w:r>
      <w:proofErr w:type="spellStart"/>
      <w:r w:rsidRPr="00A80875">
        <w:rPr>
          <w:rFonts w:eastAsia="Times New Roman" w:cs="Arial"/>
          <w:color w:val="666666"/>
          <w:sz w:val="20"/>
          <w:szCs w:val="20"/>
          <w:lang w:eastAsia="en-AU"/>
        </w:rPr>
        <w:t>QuickEditFieldForm</w:t>
      </w:r>
      <w:proofErr w:type="spellEnd"/>
      <w:r w:rsidRPr="00A80875">
        <w:rPr>
          <w:rFonts w:eastAsia="Times New Roman" w:cs="Arial"/>
          <w:color w:val="666666"/>
          <w:sz w:val="20"/>
          <w:szCs w:val="20"/>
          <w:lang w:eastAsia="en-AU"/>
        </w:rPr>
        <w:t xml:space="preserve"> classes.</w:t>
      </w:r>
    </w:p>
    <w:p w:rsidR="00A80875" w:rsidRPr="00A80875" w:rsidRDefault="00A80875" w:rsidP="00A80875">
      <w:pPr>
        <w:numPr>
          <w:ilvl w:val="0"/>
          <w:numId w:val="2"/>
        </w:numPr>
        <w:shd w:val="clear" w:color="auto" w:fill="FFFFFF"/>
        <w:spacing w:before="150" w:after="150"/>
        <w:ind w:left="300"/>
        <w:rPr>
          <w:rFonts w:eastAsia="Times New Roman" w:cs="Arial"/>
          <w:color w:val="666666"/>
          <w:sz w:val="18"/>
          <w:szCs w:val="18"/>
          <w:lang w:eastAsia="en-AU"/>
        </w:rPr>
      </w:pPr>
      <w:r w:rsidRPr="00A80875">
        <w:rPr>
          <w:rFonts w:eastAsia="Times New Roman" w:cs="Arial"/>
          <w:color w:val="666666"/>
          <w:sz w:val="18"/>
          <w:szCs w:val="18"/>
          <w:lang w:eastAsia="en-AU"/>
        </w:rPr>
        <w:t xml:space="preserve">The output of the </w:t>
      </w:r>
      <w:proofErr w:type="spellStart"/>
      <w:r w:rsidRPr="00A80875">
        <w:rPr>
          <w:rFonts w:eastAsia="Times New Roman" w:cs="Arial"/>
          <w:color w:val="666666"/>
          <w:sz w:val="18"/>
          <w:szCs w:val="18"/>
          <w:lang w:eastAsia="en-AU"/>
        </w:rPr>
        <w:t>getRenderer</w:t>
      </w:r>
      <w:proofErr w:type="spellEnd"/>
      <w:r w:rsidRPr="00A80875">
        <w:rPr>
          <w:rFonts w:eastAsia="Times New Roman" w:cs="Arial"/>
          <w:color w:val="666666"/>
          <w:sz w:val="18"/>
          <w:szCs w:val="18"/>
          <w:lang w:eastAsia="en-AU"/>
        </w:rPr>
        <w:t xml:space="preserve"> method contains the base render array. To obtain the render array of a specific widget for a form, you have to call </w:t>
      </w:r>
      <w:proofErr w:type="spellStart"/>
      <w:r w:rsidRPr="00A80875">
        <w:rPr>
          <w:rFonts w:eastAsia="Times New Roman" w:cs="Arial"/>
          <w:color w:val="666666"/>
          <w:sz w:val="18"/>
          <w:szCs w:val="18"/>
          <w:lang w:eastAsia="en-AU"/>
        </w:rPr>
        <w:t>theWidgetBase</w:t>
      </w:r>
      <w:proofErr w:type="spellEnd"/>
      <w:r w:rsidRPr="00A80875">
        <w:rPr>
          <w:rFonts w:eastAsia="Times New Roman" w:cs="Arial"/>
          <w:color w:val="666666"/>
          <w:sz w:val="18"/>
          <w:szCs w:val="18"/>
          <w:lang w:eastAsia="en-AU"/>
        </w:rPr>
        <w:t>::form method.  </w:t>
      </w:r>
    </w:p>
    <w:p w:rsidR="00A80875" w:rsidRPr="00A80875" w:rsidRDefault="00A80875" w:rsidP="00A80875">
      <w:pPr>
        <w:numPr>
          <w:ilvl w:val="0"/>
          <w:numId w:val="2"/>
        </w:numPr>
        <w:shd w:val="clear" w:color="auto" w:fill="FFFFFF"/>
        <w:spacing w:before="150" w:after="150"/>
        <w:ind w:left="300"/>
        <w:rPr>
          <w:rFonts w:eastAsia="Times New Roman" w:cs="Arial"/>
          <w:color w:val="666666"/>
          <w:sz w:val="18"/>
          <w:szCs w:val="18"/>
          <w:lang w:eastAsia="en-AU"/>
        </w:rPr>
      </w:pPr>
      <w:r w:rsidRPr="00A80875">
        <w:rPr>
          <w:rFonts w:eastAsia="Times New Roman" w:cs="Arial"/>
          <w:color w:val="666666"/>
          <w:sz w:val="18"/>
          <w:szCs w:val="18"/>
          <w:lang w:eastAsia="en-AU"/>
        </w:rPr>
        <w:t xml:space="preserve">The inspiration for the </w:t>
      </w:r>
      <w:proofErr w:type="spellStart"/>
      <w:r w:rsidRPr="00A80875">
        <w:rPr>
          <w:rFonts w:eastAsia="Times New Roman" w:cs="Arial"/>
          <w:color w:val="666666"/>
          <w:sz w:val="18"/>
          <w:szCs w:val="18"/>
          <w:lang w:eastAsia="en-AU"/>
        </w:rPr>
        <w:t>getFieldRenderarray</w:t>
      </w:r>
      <w:proofErr w:type="spellEnd"/>
      <w:r w:rsidRPr="00A80875">
        <w:rPr>
          <w:rFonts w:eastAsia="Times New Roman" w:cs="Arial"/>
          <w:color w:val="666666"/>
          <w:sz w:val="18"/>
          <w:szCs w:val="18"/>
          <w:lang w:eastAsia="en-AU"/>
        </w:rPr>
        <w:t xml:space="preserve"> method was the </w:t>
      </w:r>
      <w:proofErr w:type="spellStart"/>
      <w:r w:rsidRPr="00A80875">
        <w:rPr>
          <w:rFonts w:eastAsia="Times New Roman" w:cs="Arial"/>
          <w:color w:val="666666"/>
          <w:sz w:val="18"/>
          <w:szCs w:val="18"/>
          <w:lang w:eastAsia="en-AU"/>
        </w:rPr>
        <w:t>EntityFormDisplay</w:t>
      </w:r>
      <w:proofErr w:type="spellEnd"/>
      <w:r w:rsidRPr="00A80875">
        <w:rPr>
          <w:rFonts w:eastAsia="Times New Roman" w:cs="Arial"/>
          <w:color w:val="666666"/>
          <w:sz w:val="18"/>
          <w:szCs w:val="18"/>
          <w:lang w:eastAsia="en-AU"/>
        </w:rPr>
        <w:t>::</w:t>
      </w:r>
      <w:proofErr w:type="spellStart"/>
      <w:r w:rsidRPr="00A80875">
        <w:rPr>
          <w:rFonts w:eastAsia="Times New Roman" w:cs="Arial"/>
          <w:color w:val="666666"/>
          <w:sz w:val="18"/>
          <w:szCs w:val="18"/>
          <w:lang w:eastAsia="en-AU"/>
        </w:rPr>
        <w:t>buildForm</w:t>
      </w:r>
      <w:proofErr w:type="spellEnd"/>
      <w:r w:rsidRPr="00A80875">
        <w:rPr>
          <w:rFonts w:eastAsia="Times New Roman" w:cs="Arial"/>
          <w:color w:val="666666"/>
          <w:sz w:val="18"/>
          <w:szCs w:val="18"/>
          <w:lang w:eastAsia="en-AU"/>
        </w:rPr>
        <w:t>. This method contains the #</w:t>
      </w:r>
      <w:proofErr w:type="gramStart"/>
      <w:r w:rsidRPr="00A80875">
        <w:rPr>
          <w:rFonts w:eastAsia="Times New Roman" w:cs="Arial"/>
          <w:color w:val="666666"/>
          <w:sz w:val="18"/>
          <w:szCs w:val="18"/>
          <w:lang w:eastAsia="en-AU"/>
        </w:rPr>
        <w:t>parents</w:t>
      </w:r>
      <w:proofErr w:type="gramEnd"/>
      <w:r w:rsidRPr="00A80875">
        <w:rPr>
          <w:rFonts w:eastAsia="Times New Roman" w:cs="Arial"/>
          <w:color w:val="666666"/>
          <w:sz w:val="18"/>
          <w:szCs w:val="18"/>
          <w:lang w:eastAsia="en-AU"/>
        </w:rPr>
        <w:t xml:space="preserve"> key addition and both the </w:t>
      </w:r>
      <w:proofErr w:type="spellStart"/>
      <w:r w:rsidRPr="00A80875">
        <w:rPr>
          <w:rFonts w:eastAsia="Times New Roman" w:cs="Arial"/>
          <w:color w:val="666666"/>
          <w:sz w:val="18"/>
          <w:szCs w:val="18"/>
          <w:lang w:eastAsia="en-AU"/>
        </w:rPr>
        <w:t>getRenderer</w:t>
      </w:r>
      <w:proofErr w:type="spellEnd"/>
      <w:r w:rsidRPr="00A80875">
        <w:rPr>
          <w:rFonts w:eastAsia="Times New Roman" w:cs="Arial"/>
          <w:color w:val="666666"/>
          <w:sz w:val="18"/>
          <w:szCs w:val="18"/>
          <w:lang w:eastAsia="en-AU"/>
        </w:rPr>
        <w:t xml:space="preserve"> and form methods. If you want to change the field order, you have to add the #weight key to the fields. If you want to control access to the fields, you have to add the #access key. Both keys are set in </w:t>
      </w:r>
      <w:proofErr w:type="spellStart"/>
      <w:r w:rsidRPr="00A80875">
        <w:rPr>
          <w:rFonts w:eastAsia="Times New Roman" w:cs="Arial"/>
          <w:color w:val="666666"/>
          <w:sz w:val="18"/>
          <w:szCs w:val="18"/>
          <w:lang w:eastAsia="en-AU"/>
        </w:rPr>
        <w:t>EntityFormDisplay</w:t>
      </w:r>
      <w:proofErr w:type="spellEnd"/>
      <w:r w:rsidRPr="00A80875">
        <w:rPr>
          <w:rFonts w:eastAsia="Times New Roman" w:cs="Arial"/>
          <w:color w:val="666666"/>
          <w:sz w:val="18"/>
          <w:szCs w:val="18"/>
          <w:lang w:eastAsia="en-AU"/>
        </w:rPr>
        <w:t>::</w:t>
      </w:r>
      <w:proofErr w:type="spellStart"/>
      <w:r w:rsidRPr="00A80875">
        <w:rPr>
          <w:rFonts w:eastAsia="Times New Roman" w:cs="Arial"/>
          <w:color w:val="666666"/>
          <w:sz w:val="18"/>
          <w:szCs w:val="18"/>
          <w:lang w:eastAsia="en-AU"/>
        </w:rPr>
        <w:t>buildForm</w:t>
      </w:r>
      <w:proofErr w:type="spellEnd"/>
      <w:r w:rsidRPr="00A80875">
        <w:rPr>
          <w:rFonts w:eastAsia="Times New Roman" w:cs="Arial"/>
          <w:color w:val="666666"/>
          <w:sz w:val="18"/>
          <w:szCs w:val="18"/>
          <w:lang w:eastAsia="en-AU"/>
        </w:rPr>
        <w:t>.</w:t>
      </w:r>
    </w:p>
    <w:p w:rsidR="00A80875" w:rsidRPr="00A80875" w:rsidRDefault="00A80875" w:rsidP="00A80875">
      <w:pPr>
        <w:pBdr>
          <w:top w:val="single" w:sz="6" w:space="11" w:color="808080"/>
        </w:pBdr>
        <w:shd w:val="clear" w:color="auto" w:fill="FFFFFF"/>
        <w:spacing w:before="225" w:after="150"/>
        <w:rPr>
          <w:rFonts w:eastAsia="Times New Roman" w:cs="Arial"/>
          <w:color w:val="666666"/>
          <w:sz w:val="20"/>
          <w:szCs w:val="20"/>
          <w:lang w:eastAsia="en-AU"/>
        </w:rPr>
      </w:pPr>
      <w:r w:rsidRPr="00A80875">
        <w:rPr>
          <w:rFonts w:eastAsia="Times New Roman" w:cs="Arial"/>
          <w:i/>
          <w:iCs/>
          <w:color w:val="666666"/>
          <w:sz w:val="20"/>
          <w:szCs w:val="20"/>
          <w:lang w:eastAsia="en-AU"/>
        </w:rPr>
        <w:t xml:space="preserve">In this article I've shown you how to get render arrays for fields from the </w:t>
      </w:r>
      <w:proofErr w:type="spellStart"/>
      <w:r w:rsidRPr="00A80875">
        <w:rPr>
          <w:rFonts w:eastAsia="Times New Roman" w:cs="Arial"/>
          <w:i/>
          <w:iCs/>
          <w:color w:val="666666"/>
          <w:sz w:val="20"/>
          <w:szCs w:val="20"/>
          <w:lang w:eastAsia="en-AU"/>
        </w:rPr>
        <w:t>BaseFieldDefinition</w:t>
      </w:r>
      <w:proofErr w:type="spellEnd"/>
      <w:r w:rsidRPr="00A80875">
        <w:rPr>
          <w:rFonts w:eastAsia="Times New Roman" w:cs="Arial"/>
          <w:i/>
          <w:iCs/>
          <w:color w:val="666666"/>
          <w:sz w:val="20"/>
          <w:szCs w:val="20"/>
          <w:lang w:eastAsia="en-AU"/>
        </w:rPr>
        <w:t xml:space="preserve"> settings. Building a form based on this render array should be straightforward. I also gave a peek into the way how Drupal builds its forms. If you dig a little you can make Drupal work for you instead of against.</w:t>
      </w:r>
    </w:p>
    <w:p w:rsidR="00A80875" w:rsidRDefault="00A80875" w:rsidP="001F6030"/>
    <w:p w:rsidR="00A80875" w:rsidRDefault="00A80875" w:rsidP="001F6030"/>
    <w:p w:rsidR="00A80875" w:rsidRPr="00A80875" w:rsidRDefault="00A80875" w:rsidP="00A80875">
      <w:pPr>
        <w:numPr>
          <w:ilvl w:val="0"/>
          <w:numId w:val="3"/>
        </w:numPr>
        <w:spacing w:after="0"/>
        <w:ind w:left="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3 Comments</w:t>
      </w:r>
    </w:p>
    <w:p w:rsidR="00A80875" w:rsidRPr="00A80875" w:rsidRDefault="004D6DC9" w:rsidP="00A80875">
      <w:pPr>
        <w:numPr>
          <w:ilvl w:val="0"/>
          <w:numId w:val="3"/>
        </w:numPr>
        <w:spacing w:after="0"/>
        <w:ind w:left="0"/>
        <w:rPr>
          <w:rFonts w:ascii="inherit" w:eastAsia="Times New Roman" w:hAnsi="inherit" w:cs="Times New Roman"/>
          <w:sz w:val="23"/>
          <w:szCs w:val="23"/>
          <w:lang w:eastAsia="en-AU"/>
        </w:rPr>
      </w:pPr>
      <w:hyperlink r:id="rId30" w:history="1">
        <w:proofErr w:type="spellStart"/>
        <w:r w:rsidR="00A80875" w:rsidRPr="00A80875">
          <w:rPr>
            <w:rFonts w:ascii="inherit" w:eastAsia="Times New Roman" w:hAnsi="inherit" w:cs="Times New Roman"/>
            <w:b/>
            <w:bCs/>
            <w:color w:val="656C7A"/>
            <w:sz w:val="23"/>
            <w:szCs w:val="23"/>
            <w:bdr w:val="none" w:sz="0" w:space="0" w:color="auto" w:frame="1"/>
            <w:lang w:eastAsia="en-AU"/>
          </w:rPr>
          <w:t>foreach</w:t>
        </w:r>
        <w:proofErr w:type="spellEnd"/>
      </w:hyperlink>
    </w:p>
    <w:p w:rsidR="00A80875" w:rsidRPr="00A80875" w:rsidRDefault="004D6DC9" w:rsidP="00A80875">
      <w:pPr>
        <w:numPr>
          <w:ilvl w:val="0"/>
          <w:numId w:val="3"/>
        </w:numPr>
        <w:spacing w:after="0"/>
        <w:ind w:left="90"/>
        <w:rPr>
          <w:rFonts w:ascii="inherit" w:eastAsia="Times New Roman" w:hAnsi="inherit" w:cs="Times New Roman"/>
          <w:sz w:val="23"/>
          <w:szCs w:val="23"/>
          <w:lang w:eastAsia="en-AU"/>
        </w:rPr>
      </w:pPr>
      <w:hyperlink r:id="rId31" w:history="1">
        <w:r w:rsidR="00A80875" w:rsidRPr="00A80875">
          <w:rPr>
            <w:rFonts w:ascii="inherit" w:eastAsia="Times New Roman" w:hAnsi="inherit" w:cs="Times New Roman"/>
            <w:b/>
            <w:bCs/>
            <w:color w:val="656C7A"/>
            <w:sz w:val="23"/>
            <w:szCs w:val="23"/>
            <w:bdr w:val="none" w:sz="0" w:space="0" w:color="auto" w:frame="1"/>
            <w:lang w:eastAsia="en-AU"/>
          </w:rPr>
          <w:t>Login</w:t>
        </w:r>
      </w:hyperlink>
    </w:p>
    <w:p w:rsidR="00A80875" w:rsidRPr="00A80875" w:rsidRDefault="004D6DC9" w:rsidP="00A80875">
      <w:pPr>
        <w:numPr>
          <w:ilvl w:val="0"/>
          <w:numId w:val="3"/>
        </w:numPr>
        <w:spacing w:after="0"/>
        <w:ind w:left="0"/>
        <w:rPr>
          <w:rFonts w:ascii="inherit" w:eastAsia="Times New Roman" w:hAnsi="inherit" w:cs="Times New Roman"/>
          <w:sz w:val="23"/>
          <w:szCs w:val="23"/>
          <w:lang w:eastAsia="en-AU"/>
        </w:rPr>
      </w:pPr>
      <w:hyperlink r:id="rId32" w:history="1">
        <w:r w:rsidR="00A80875" w:rsidRPr="00A80875">
          <w:rPr>
            <w:rFonts w:ascii="inherit" w:eastAsia="Times New Roman" w:hAnsi="inherit" w:cs="Times New Roman"/>
            <w:b/>
            <w:bCs/>
            <w:color w:val="FFFFFF"/>
            <w:sz w:val="15"/>
            <w:szCs w:val="15"/>
            <w:bdr w:val="none" w:sz="0" w:space="0" w:color="auto" w:frame="1"/>
            <w:lang w:eastAsia="en-AU"/>
          </w:rPr>
          <w:t>1</w:t>
        </w:r>
      </w:hyperlink>
    </w:p>
    <w:p w:rsidR="00A80875" w:rsidRPr="00A80875" w:rsidRDefault="004D6DC9" w:rsidP="00A80875">
      <w:pPr>
        <w:numPr>
          <w:ilvl w:val="0"/>
          <w:numId w:val="4"/>
        </w:numPr>
        <w:spacing w:after="0"/>
        <w:ind w:left="0" w:right="225"/>
        <w:rPr>
          <w:rFonts w:ascii="inherit" w:eastAsia="Times New Roman" w:hAnsi="inherit" w:cs="Times New Roman"/>
          <w:sz w:val="23"/>
          <w:szCs w:val="23"/>
          <w:lang w:eastAsia="en-AU"/>
        </w:rPr>
      </w:pPr>
      <w:hyperlink r:id="rId33" w:tooltip="Recommend this discussion" w:history="1">
        <w:r w:rsidR="00A80875" w:rsidRPr="00A80875">
          <w:rPr>
            <w:rFonts w:ascii="inherit" w:eastAsia="Times New Roman" w:hAnsi="inherit" w:cs="Times New Roman"/>
            <w:b/>
            <w:bCs/>
            <w:color w:val="0000FF"/>
            <w:sz w:val="20"/>
            <w:szCs w:val="20"/>
            <w:bdr w:val="none" w:sz="0" w:space="0" w:color="auto" w:frame="1"/>
            <w:lang w:eastAsia="en-AU"/>
          </w:rPr>
          <w:t> Recommend</w:t>
        </w:r>
      </w:hyperlink>
    </w:p>
    <w:p w:rsidR="00A80875" w:rsidRPr="00A80875" w:rsidRDefault="004D6DC9" w:rsidP="00A80875">
      <w:pPr>
        <w:numPr>
          <w:ilvl w:val="0"/>
          <w:numId w:val="4"/>
        </w:numPr>
        <w:spacing w:after="0"/>
        <w:ind w:left="0"/>
        <w:rPr>
          <w:rFonts w:ascii="inherit" w:eastAsia="Times New Roman" w:hAnsi="inherit" w:cs="Times New Roman"/>
          <w:sz w:val="23"/>
          <w:szCs w:val="23"/>
          <w:lang w:eastAsia="en-AU"/>
        </w:rPr>
      </w:pPr>
      <w:hyperlink r:id="rId34" w:tooltip="Share" w:history="1">
        <w:r w:rsidR="00A80875" w:rsidRPr="00A80875">
          <w:rPr>
            <w:rFonts w:ascii="inherit" w:eastAsia="Times New Roman" w:hAnsi="inherit" w:cs="Times New Roman"/>
            <w:b/>
            <w:bCs/>
            <w:color w:val="656C7A"/>
            <w:sz w:val="20"/>
            <w:szCs w:val="20"/>
            <w:bdr w:val="none" w:sz="0" w:space="0" w:color="auto" w:frame="1"/>
            <w:lang w:eastAsia="en-AU"/>
          </w:rPr>
          <w:t> Share</w:t>
        </w:r>
      </w:hyperlink>
    </w:p>
    <w:p w:rsidR="00A80875" w:rsidRPr="00A80875" w:rsidRDefault="004D6DC9" w:rsidP="00A80875">
      <w:pPr>
        <w:numPr>
          <w:ilvl w:val="0"/>
          <w:numId w:val="4"/>
        </w:numPr>
        <w:spacing w:after="90"/>
        <w:ind w:left="180"/>
        <w:rPr>
          <w:rFonts w:ascii="inherit" w:eastAsia="Times New Roman" w:hAnsi="inherit" w:cs="Times New Roman"/>
          <w:sz w:val="23"/>
          <w:szCs w:val="23"/>
          <w:lang w:eastAsia="en-AU"/>
        </w:rPr>
      </w:pPr>
      <w:hyperlink r:id="rId35" w:history="1">
        <w:r w:rsidR="00A80875" w:rsidRPr="00A80875">
          <w:rPr>
            <w:rFonts w:ascii="inherit" w:eastAsia="Times New Roman" w:hAnsi="inherit" w:cs="Times New Roman"/>
            <w:b/>
            <w:bCs/>
            <w:color w:val="656C7A"/>
            <w:sz w:val="20"/>
            <w:szCs w:val="20"/>
            <w:u w:val="single"/>
            <w:bdr w:val="none" w:sz="0" w:space="0" w:color="auto" w:frame="1"/>
            <w:lang w:eastAsia="en-AU"/>
          </w:rPr>
          <w:t>Sort by Newest</w:t>
        </w:r>
      </w:hyperlink>
    </w:p>
    <w:p w:rsidR="00A80875" w:rsidRPr="00A80875" w:rsidRDefault="00A80875" w:rsidP="00A80875">
      <w:pPr>
        <w:pBdr>
          <w:bottom w:val="single" w:sz="6" w:space="1" w:color="auto"/>
        </w:pBdr>
        <w:spacing w:after="0"/>
        <w:jc w:val="center"/>
        <w:rPr>
          <w:rFonts w:eastAsia="Times New Roman" w:cs="Arial"/>
          <w:vanish/>
          <w:sz w:val="16"/>
          <w:szCs w:val="16"/>
          <w:lang w:eastAsia="en-AU"/>
        </w:rPr>
      </w:pPr>
      <w:r w:rsidRPr="00A80875">
        <w:rPr>
          <w:rFonts w:eastAsia="Times New Roman" w:cs="Arial"/>
          <w:vanish/>
          <w:sz w:val="16"/>
          <w:szCs w:val="16"/>
          <w:lang w:eastAsia="en-AU"/>
        </w:rPr>
        <w:t>Top of Form</w:t>
      </w:r>
    </w:p>
    <w:p w:rsidR="00A80875" w:rsidRPr="00A80875" w:rsidRDefault="00A80875" w:rsidP="00A80875">
      <w:pPr>
        <w:spacing w:after="0"/>
        <w:rPr>
          <w:rFonts w:ascii="inherit" w:eastAsia="Times New Roman" w:hAnsi="inherit" w:cs="Times New Roman"/>
          <w:sz w:val="23"/>
          <w:szCs w:val="23"/>
          <w:lang w:eastAsia="en-AU"/>
        </w:rPr>
      </w:pPr>
      <w:r w:rsidRPr="00A80875">
        <w:rPr>
          <w:rFonts w:ascii="inherit" w:eastAsia="Times New Roman" w:hAnsi="inherit" w:cs="Times New Roman"/>
          <w:noProof/>
          <w:sz w:val="23"/>
          <w:szCs w:val="23"/>
          <w:shd w:val="clear" w:color="auto" w:fill="DBDFE4"/>
          <w:lang w:eastAsia="en-AU"/>
        </w:rPr>
        <w:drawing>
          <wp:inline distT="0" distB="0" distL="0" distR="0" wp14:anchorId="385D92A7" wp14:editId="78CFF4FE">
            <wp:extent cx="873760" cy="873760"/>
            <wp:effectExtent l="0" t="0" r="2540" b="254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inline>
        </w:drawing>
      </w:r>
    </w:p>
    <w:p w:rsidR="00A80875" w:rsidRPr="00A80875" w:rsidRDefault="00A80875" w:rsidP="00A80875">
      <w:pPr>
        <w:shd w:val="clear" w:color="auto" w:fill="FFFFFF"/>
        <w:spacing w:after="0"/>
        <w:rPr>
          <w:rFonts w:ascii="inherit" w:eastAsia="Times New Roman" w:hAnsi="inherit" w:cs="Times New Roman"/>
          <w:sz w:val="23"/>
          <w:szCs w:val="23"/>
          <w:lang w:eastAsia="en-AU"/>
        </w:rPr>
      </w:pPr>
      <w:r w:rsidRPr="00A80875">
        <w:rPr>
          <w:rFonts w:ascii="inherit" w:eastAsia="Times New Roman" w:hAnsi="inherit" w:cs="Times New Roman"/>
          <w:color w:val="7F919E"/>
          <w:sz w:val="27"/>
          <w:szCs w:val="27"/>
          <w:lang w:eastAsia="en-AU"/>
        </w:rPr>
        <w:t>Join the discussion…</w:t>
      </w:r>
    </w:p>
    <w:p w:rsidR="00A80875" w:rsidRPr="00A80875" w:rsidRDefault="00A80875" w:rsidP="00A80875">
      <w:pPr>
        <w:shd w:val="clear" w:color="auto" w:fill="FFFFFF"/>
        <w:spacing w:after="0"/>
        <w:rPr>
          <w:rFonts w:ascii="inherit" w:eastAsia="Times New Roman" w:hAnsi="inherit" w:cs="Arial"/>
          <w:color w:val="2A2E2E"/>
          <w:sz w:val="21"/>
          <w:szCs w:val="21"/>
          <w:lang w:eastAsia="en-AU"/>
        </w:rPr>
      </w:pPr>
    </w:p>
    <w:p w:rsidR="00A80875" w:rsidRPr="00A80875" w:rsidRDefault="00A80875" w:rsidP="00A80875">
      <w:pPr>
        <w:spacing w:after="150"/>
        <w:outlineLvl w:val="5"/>
        <w:rPr>
          <w:rFonts w:ascii="inherit" w:eastAsia="Times New Roman" w:hAnsi="inherit" w:cs="Times New Roman"/>
          <w:b/>
          <w:bCs/>
          <w:caps/>
          <w:color w:val="7F919E"/>
          <w:sz w:val="17"/>
          <w:szCs w:val="17"/>
          <w:lang w:eastAsia="en-AU"/>
        </w:rPr>
      </w:pPr>
      <w:r w:rsidRPr="00A80875">
        <w:rPr>
          <w:rFonts w:ascii="inherit" w:eastAsia="Times New Roman" w:hAnsi="inherit" w:cs="Times New Roman"/>
          <w:b/>
          <w:bCs/>
          <w:caps/>
          <w:color w:val="7F919E"/>
          <w:sz w:val="17"/>
          <w:szCs w:val="17"/>
          <w:lang w:eastAsia="en-AU"/>
        </w:rPr>
        <w:t>LOG IN WITH</w:t>
      </w:r>
    </w:p>
    <w:p w:rsidR="00A80875" w:rsidRPr="00A80875" w:rsidRDefault="00A80875" w:rsidP="00A80875">
      <w:pPr>
        <w:numPr>
          <w:ilvl w:val="0"/>
          <w:numId w:val="5"/>
        </w:numPr>
        <w:spacing w:after="0"/>
        <w:ind w:left="0" w:right="45"/>
        <w:rPr>
          <w:rFonts w:ascii="inherit" w:eastAsia="Times New Roman" w:hAnsi="inherit" w:cs="Times New Roman"/>
          <w:sz w:val="23"/>
          <w:szCs w:val="23"/>
          <w:lang w:eastAsia="en-AU"/>
        </w:rPr>
      </w:pPr>
    </w:p>
    <w:p w:rsidR="00A80875" w:rsidRPr="00A80875" w:rsidRDefault="00A80875" w:rsidP="00A80875">
      <w:pPr>
        <w:numPr>
          <w:ilvl w:val="0"/>
          <w:numId w:val="5"/>
        </w:numPr>
        <w:spacing w:after="0"/>
        <w:ind w:left="0" w:right="45"/>
        <w:rPr>
          <w:rFonts w:ascii="inherit" w:eastAsia="Times New Roman" w:hAnsi="inherit" w:cs="Times New Roman"/>
          <w:sz w:val="23"/>
          <w:szCs w:val="23"/>
          <w:lang w:eastAsia="en-AU"/>
        </w:rPr>
      </w:pPr>
    </w:p>
    <w:p w:rsidR="00A80875" w:rsidRPr="00A80875" w:rsidRDefault="00A80875" w:rsidP="00A80875">
      <w:pPr>
        <w:numPr>
          <w:ilvl w:val="0"/>
          <w:numId w:val="5"/>
        </w:numPr>
        <w:spacing w:after="0"/>
        <w:ind w:left="0" w:right="45"/>
        <w:rPr>
          <w:rFonts w:ascii="inherit" w:eastAsia="Times New Roman" w:hAnsi="inherit" w:cs="Times New Roman"/>
          <w:sz w:val="23"/>
          <w:szCs w:val="23"/>
          <w:lang w:eastAsia="en-AU"/>
        </w:rPr>
      </w:pPr>
    </w:p>
    <w:p w:rsidR="00A80875" w:rsidRPr="00A80875" w:rsidRDefault="00A80875" w:rsidP="00A80875">
      <w:pPr>
        <w:numPr>
          <w:ilvl w:val="0"/>
          <w:numId w:val="5"/>
        </w:numPr>
        <w:spacing w:after="0"/>
        <w:ind w:left="0" w:right="45"/>
        <w:rPr>
          <w:rFonts w:ascii="inherit" w:eastAsia="Times New Roman" w:hAnsi="inherit" w:cs="Times New Roman"/>
          <w:sz w:val="23"/>
          <w:szCs w:val="23"/>
          <w:lang w:eastAsia="en-AU"/>
        </w:rPr>
      </w:pPr>
    </w:p>
    <w:p w:rsidR="00A80875" w:rsidRPr="00A80875" w:rsidRDefault="00A80875" w:rsidP="00A80875">
      <w:pPr>
        <w:spacing w:after="150"/>
        <w:outlineLvl w:val="5"/>
        <w:rPr>
          <w:rFonts w:ascii="inherit" w:eastAsia="Times New Roman" w:hAnsi="inherit" w:cs="Times New Roman"/>
          <w:b/>
          <w:bCs/>
          <w:caps/>
          <w:color w:val="7F919E"/>
          <w:sz w:val="17"/>
          <w:szCs w:val="17"/>
          <w:lang w:eastAsia="en-AU"/>
        </w:rPr>
      </w:pPr>
      <w:r w:rsidRPr="00A80875">
        <w:rPr>
          <w:rFonts w:ascii="inherit" w:eastAsia="Times New Roman" w:hAnsi="inherit" w:cs="Times New Roman"/>
          <w:b/>
          <w:bCs/>
          <w:caps/>
          <w:color w:val="7F919E"/>
          <w:sz w:val="17"/>
          <w:szCs w:val="17"/>
          <w:lang w:eastAsia="en-AU"/>
        </w:rPr>
        <w:t>OR SIGN UP WITH DISQUS</w:t>
      </w:r>
    </w:p>
    <w:p w:rsidR="00A80875" w:rsidRPr="00A80875" w:rsidRDefault="00A80875" w:rsidP="00A80875">
      <w:pPr>
        <w:spacing w:after="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 </w:t>
      </w:r>
    </w:p>
    <w:p w:rsidR="00A80875" w:rsidRPr="00A80875" w:rsidRDefault="00A80875" w:rsidP="00A80875">
      <w:pPr>
        <w:numPr>
          <w:ilvl w:val="0"/>
          <w:numId w:val="6"/>
        </w:numPr>
        <w:shd w:val="clear" w:color="auto" w:fill="FFFFFF"/>
        <w:spacing w:after="90"/>
        <w:ind w:left="-2325"/>
        <w:rPr>
          <w:rFonts w:ascii="inherit" w:eastAsia="Times New Roman" w:hAnsi="inherit" w:cs="Times New Roman"/>
          <w:color w:val="7F919E"/>
          <w:sz w:val="20"/>
          <w:szCs w:val="20"/>
          <w:lang w:eastAsia="en-AU"/>
        </w:rPr>
      </w:pPr>
    </w:p>
    <w:p w:rsidR="00A80875" w:rsidRPr="00A80875" w:rsidRDefault="00A80875" w:rsidP="00A80875">
      <w:pPr>
        <w:numPr>
          <w:ilvl w:val="0"/>
          <w:numId w:val="6"/>
        </w:numPr>
        <w:shd w:val="clear" w:color="auto" w:fill="FFFFFF"/>
        <w:spacing w:after="90"/>
        <w:ind w:left="-2325"/>
        <w:rPr>
          <w:rFonts w:ascii="inherit" w:eastAsia="Times New Roman" w:hAnsi="inherit" w:cs="Times New Roman"/>
          <w:color w:val="7F919E"/>
          <w:sz w:val="20"/>
          <w:szCs w:val="20"/>
          <w:lang w:eastAsia="en-AU"/>
        </w:rPr>
      </w:pPr>
    </w:p>
    <w:p w:rsidR="00A80875" w:rsidRPr="00A80875" w:rsidRDefault="00A80875" w:rsidP="00A80875">
      <w:pPr>
        <w:rPr>
          <w:rFonts w:ascii="inherit" w:eastAsia="Times New Roman" w:hAnsi="inherit" w:cs="Times New Roman"/>
          <w:sz w:val="23"/>
          <w:szCs w:val="23"/>
          <w:lang w:eastAsia="en-AU"/>
        </w:rPr>
      </w:pPr>
      <w:r w:rsidRPr="00A80875">
        <w:rPr>
          <w:rFonts w:ascii="inherit" w:eastAsia="Times New Roman" w:hAnsi="inherit" w:cs="Times New Roman"/>
          <w:sz w:val="23"/>
          <w:szCs w:val="23"/>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37" o:title=""/>
          </v:shape>
          <w:control r:id="rId38" w:name="DefaultOcxName" w:shapeid="_x0000_i1032"/>
        </w:object>
      </w:r>
    </w:p>
    <w:p w:rsidR="00A80875" w:rsidRPr="00A80875" w:rsidRDefault="00A80875" w:rsidP="00A80875">
      <w:pPr>
        <w:pBdr>
          <w:top w:val="single" w:sz="6" w:space="1" w:color="auto"/>
        </w:pBdr>
        <w:spacing w:after="0"/>
        <w:jc w:val="center"/>
        <w:rPr>
          <w:rFonts w:eastAsia="Times New Roman" w:cs="Arial"/>
          <w:vanish/>
          <w:sz w:val="16"/>
          <w:szCs w:val="16"/>
          <w:lang w:eastAsia="en-AU"/>
        </w:rPr>
      </w:pPr>
      <w:r w:rsidRPr="00A80875">
        <w:rPr>
          <w:rFonts w:eastAsia="Times New Roman" w:cs="Arial"/>
          <w:vanish/>
          <w:sz w:val="16"/>
          <w:szCs w:val="16"/>
          <w:lang w:eastAsia="en-AU"/>
        </w:rPr>
        <w:t>Bottom of Form</w:t>
      </w:r>
    </w:p>
    <w:p w:rsidR="00A80875" w:rsidRPr="00A80875" w:rsidRDefault="00A80875" w:rsidP="00A80875">
      <w:pPr>
        <w:numPr>
          <w:ilvl w:val="0"/>
          <w:numId w:val="7"/>
        </w:numPr>
        <w:spacing w:after="0"/>
        <w:ind w:left="0"/>
        <w:rPr>
          <w:rFonts w:ascii="inherit" w:eastAsia="Times New Roman" w:hAnsi="inherit" w:cs="Times New Roman"/>
          <w:sz w:val="23"/>
          <w:szCs w:val="23"/>
          <w:lang w:eastAsia="en-AU"/>
        </w:rPr>
      </w:pPr>
    </w:p>
    <w:p w:rsidR="00A80875" w:rsidRPr="00A80875" w:rsidRDefault="00A80875" w:rsidP="00A80875">
      <w:pPr>
        <w:numPr>
          <w:ilvl w:val="1"/>
          <w:numId w:val="7"/>
        </w:numPr>
        <w:spacing w:after="0"/>
        <w:ind w:left="120"/>
        <w:rPr>
          <w:rFonts w:ascii="inherit" w:eastAsia="Times New Roman" w:hAnsi="inherit" w:cs="Times New Roman"/>
          <w:sz w:val="23"/>
          <w:szCs w:val="23"/>
          <w:lang w:eastAsia="en-AU"/>
        </w:rPr>
      </w:pPr>
    </w:p>
    <w:p w:rsidR="00A80875" w:rsidRPr="00A80875" w:rsidRDefault="00A80875" w:rsidP="00A80875">
      <w:pPr>
        <w:numPr>
          <w:ilvl w:val="1"/>
          <w:numId w:val="7"/>
        </w:numPr>
        <w:spacing w:after="0"/>
        <w:ind w:left="120"/>
        <w:rPr>
          <w:rFonts w:ascii="inherit" w:eastAsia="Times New Roman" w:hAnsi="inherit" w:cs="Times New Roman"/>
          <w:sz w:val="23"/>
          <w:szCs w:val="23"/>
          <w:lang w:eastAsia="en-AU"/>
        </w:rPr>
      </w:pPr>
    </w:p>
    <w:p w:rsidR="00A80875" w:rsidRPr="00A80875" w:rsidRDefault="00A80875" w:rsidP="00A80875">
      <w:pPr>
        <w:spacing w:after="0"/>
        <w:rPr>
          <w:rFonts w:ascii="inherit" w:eastAsia="Times New Roman" w:hAnsi="inherit" w:cs="Times New Roman"/>
          <w:sz w:val="23"/>
          <w:szCs w:val="23"/>
          <w:lang w:eastAsia="en-AU"/>
        </w:rPr>
      </w:pPr>
      <w:r w:rsidRPr="00A80875">
        <w:rPr>
          <w:rFonts w:ascii="inherit" w:eastAsia="Times New Roman" w:hAnsi="inherit" w:cs="Times New Roman"/>
          <w:noProof/>
          <w:color w:val="288CE4"/>
          <w:sz w:val="23"/>
          <w:szCs w:val="23"/>
          <w:bdr w:val="none" w:sz="0" w:space="0" w:color="auto" w:frame="1"/>
          <w:shd w:val="clear" w:color="auto" w:fill="DBDFE4"/>
          <w:lang w:eastAsia="en-AU"/>
        </w:rPr>
        <w:drawing>
          <wp:inline distT="0" distB="0" distL="0" distR="0" wp14:anchorId="4354212E" wp14:editId="0D89C572">
            <wp:extent cx="873760" cy="873760"/>
            <wp:effectExtent l="0" t="0" r="2540" b="2540"/>
            <wp:docPr id="5" name="Picture 5" descr="Avata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inline>
        </w:drawing>
      </w:r>
    </w:p>
    <w:p w:rsidR="00A80875" w:rsidRPr="00A80875" w:rsidRDefault="004D6DC9" w:rsidP="00A80875">
      <w:pPr>
        <w:spacing w:after="0"/>
        <w:rPr>
          <w:rFonts w:ascii="inherit" w:eastAsia="Times New Roman" w:hAnsi="inherit" w:cs="Times New Roman"/>
          <w:sz w:val="23"/>
          <w:szCs w:val="23"/>
          <w:lang w:eastAsia="en-AU"/>
        </w:rPr>
      </w:pPr>
      <w:hyperlink r:id="rId41" w:tgtFrame="_blank" w:history="1">
        <w:proofErr w:type="spellStart"/>
        <w:r w:rsidR="00A80875" w:rsidRPr="00A80875">
          <w:rPr>
            <w:rFonts w:ascii="inherit" w:eastAsia="Times New Roman" w:hAnsi="inherit" w:cs="Times New Roman"/>
            <w:b/>
            <w:bCs/>
            <w:color w:val="0000FF"/>
            <w:sz w:val="20"/>
            <w:szCs w:val="20"/>
            <w:u w:val="single"/>
            <w:bdr w:val="none" w:sz="0" w:space="0" w:color="auto" w:frame="1"/>
            <w:lang w:eastAsia="en-AU"/>
          </w:rPr>
          <w:t>cforcloud</w:t>
        </w:r>
        <w:proofErr w:type="spellEnd"/>
      </w:hyperlink>
      <w:r w:rsidR="00A80875" w:rsidRPr="00A80875">
        <w:rPr>
          <w:rFonts w:ascii="inherit" w:eastAsia="Times New Roman" w:hAnsi="inherit" w:cs="Times New Roman"/>
          <w:sz w:val="23"/>
          <w:szCs w:val="23"/>
          <w:lang w:eastAsia="en-AU"/>
        </w:rPr>
        <w:t> </w:t>
      </w:r>
      <w:r w:rsidR="00A80875" w:rsidRPr="00A80875">
        <w:rPr>
          <w:rFonts w:ascii="inherit" w:eastAsia="Times New Roman" w:hAnsi="inherit" w:cs="Times New Roman"/>
          <w:color w:val="C2C6CC"/>
          <w:sz w:val="23"/>
          <w:szCs w:val="23"/>
          <w:lang w:eastAsia="en-AU"/>
        </w:rPr>
        <w:t>•</w:t>
      </w:r>
      <w:r w:rsidR="00A80875" w:rsidRPr="00A80875">
        <w:rPr>
          <w:rFonts w:ascii="inherit" w:eastAsia="Times New Roman" w:hAnsi="inherit" w:cs="Times New Roman"/>
          <w:sz w:val="23"/>
          <w:szCs w:val="23"/>
          <w:lang w:eastAsia="en-AU"/>
        </w:rPr>
        <w:t> </w:t>
      </w:r>
      <w:hyperlink r:id="rId42" w:anchor="comment-2499828735" w:tooltip="Sunday, February 7, 2016 3:09 AM" w:history="1">
        <w:r w:rsidR="00A80875" w:rsidRPr="00A80875">
          <w:rPr>
            <w:rFonts w:ascii="inherit" w:eastAsia="Times New Roman" w:hAnsi="inherit" w:cs="Times New Roman"/>
            <w:color w:val="656C7A"/>
            <w:sz w:val="18"/>
            <w:szCs w:val="18"/>
            <w:u w:val="single"/>
            <w:bdr w:val="none" w:sz="0" w:space="0" w:color="auto" w:frame="1"/>
            <w:lang w:eastAsia="en-AU"/>
          </w:rPr>
          <w:t>2 years ago</w:t>
        </w:r>
      </w:hyperlink>
    </w:p>
    <w:p w:rsidR="00A80875" w:rsidRPr="00A80875" w:rsidRDefault="00A80875" w:rsidP="00A80875">
      <w:pPr>
        <w:spacing w:after="0" w:line="315" w:lineRule="atLeast"/>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 xml:space="preserve">Could you provide us the complete source and a </w:t>
      </w:r>
      <w:proofErr w:type="gramStart"/>
      <w:r w:rsidRPr="00A80875">
        <w:rPr>
          <w:rFonts w:ascii="inherit" w:eastAsia="Times New Roman" w:hAnsi="inherit" w:cs="Times New Roman"/>
          <w:sz w:val="23"/>
          <w:szCs w:val="23"/>
          <w:lang w:eastAsia="en-AU"/>
        </w:rPr>
        <w:t>demo</w:t>
      </w:r>
      <w:proofErr w:type="gramEnd"/>
    </w:p>
    <w:p w:rsidR="00A80875" w:rsidRPr="00A80875" w:rsidRDefault="00A80875" w:rsidP="00A80875">
      <w:pPr>
        <w:numPr>
          <w:ilvl w:val="1"/>
          <w:numId w:val="7"/>
        </w:numPr>
        <w:spacing w:after="0" w:line="225" w:lineRule="atLeast"/>
        <w:ind w:left="0" w:right="105"/>
        <w:rPr>
          <w:rFonts w:ascii="inherit" w:eastAsia="Times New Roman" w:hAnsi="inherit" w:cs="Times New Roman"/>
          <w:sz w:val="20"/>
          <w:szCs w:val="20"/>
          <w:lang w:eastAsia="en-AU"/>
        </w:rPr>
      </w:pPr>
      <w:r w:rsidRPr="00A80875">
        <w:rPr>
          <w:rFonts w:ascii="inherit" w:eastAsia="Times New Roman" w:hAnsi="inherit" w:cs="Times New Roman"/>
          <w:sz w:val="20"/>
          <w:szCs w:val="20"/>
          <w:lang w:eastAsia="en-AU"/>
        </w:rPr>
        <w:t> </w:t>
      </w:r>
    </w:p>
    <w:p w:rsidR="00A80875" w:rsidRPr="00A80875" w:rsidRDefault="00A80875" w:rsidP="00A80875">
      <w:pPr>
        <w:numPr>
          <w:ilvl w:val="1"/>
          <w:numId w:val="7"/>
        </w:numPr>
        <w:spacing w:after="0"/>
        <w:ind w:left="0" w:right="105"/>
        <w:rPr>
          <w:rFonts w:ascii="inherit" w:eastAsia="Times New Roman" w:hAnsi="inherit" w:cs="Times New Roman"/>
          <w:color w:val="C2C6CC"/>
          <w:sz w:val="20"/>
          <w:szCs w:val="20"/>
          <w:lang w:eastAsia="en-AU"/>
        </w:rPr>
      </w:pPr>
      <w:r w:rsidRPr="00A80875">
        <w:rPr>
          <w:rFonts w:ascii="inherit" w:eastAsia="Times New Roman" w:hAnsi="inherit" w:cs="Times New Roman"/>
          <w:color w:val="C2C6CC"/>
          <w:sz w:val="20"/>
          <w:szCs w:val="20"/>
          <w:lang w:eastAsia="en-AU"/>
        </w:rPr>
        <w:t>•</w:t>
      </w:r>
    </w:p>
    <w:p w:rsidR="00A80875" w:rsidRPr="00A80875" w:rsidRDefault="004D6DC9" w:rsidP="00A80875">
      <w:pPr>
        <w:numPr>
          <w:ilvl w:val="1"/>
          <w:numId w:val="7"/>
        </w:numPr>
        <w:spacing w:after="0" w:line="225" w:lineRule="atLeast"/>
        <w:ind w:left="0" w:right="105"/>
        <w:rPr>
          <w:rFonts w:ascii="inherit" w:eastAsia="Times New Roman" w:hAnsi="inherit" w:cs="Times New Roman"/>
          <w:sz w:val="20"/>
          <w:szCs w:val="20"/>
          <w:lang w:eastAsia="en-AU"/>
        </w:rPr>
      </w:pPr>
      <w:hyperlink r:id="rId43" w:history="1">
        <w:r w:rsidR="00A80875" w:rsidRPr="00A80875">
          <w:rPr>
            <w:rFonts w:ascii="inherit" w:eastAsia="Times New Roman" w:hAnsi="inherit" w:cs="Times New Roman"/>
            <w:color w:val="656C7A"/>
            <w:sz w:val="20"/>
            <w:szCs w:val="20"/>
            <w:bdr w:val="none" w:sz="0" w:space="0" w:color="auto" w:frame="1"/>
            <w:lang w:eastAsia="en-AU"/>
          </w:rPr>
          <w:t>Reply</w:t>
        </w:r>
      </w:hyperlink>
    </w:p>
    <w:p w:rsidR="00A80875" w:rsidRPr="00A80875" w:rsidRDefault="00A80875" w:rsidP="00A80875">
      <w:pPr>
        <w:numPr>
          <w:ilvl w:val="1"/>
          <w:numId w:val="7"/>
        </w:numPr>
        <w:spacing w:after="0"/>
        <w:ind w:left="0" w:right="105"/>
        <w:rPr>
          <w:rFonts w:ascii="inherit" w:eastAsia="Times New Roman" w:hAnsi="inherit" w:cs="Times New Roman"/>
          <w:color w:val="C2C6CC"/>
          <w:sz w:val="20"/>
          <w:szCs w:val="20"/>
          <w:lang w:eastAsia="en-AU"/>
        </w:rPr>
      </w:pPr>
      <w:r w:rsidRPr="00A80875">
        <w:rPr>
          <w:rFonts w:ascii="inherit" w:eastAsia="Times New Roman" w:hAnsi="inherit" w:cs="Times New Roman"/>
          <w:color w:val="C2C6CC"/>
          <w:sz w:val="20"/>
          <w:szCs w:val="20"/>
          <w:lang w:eastAsia="en-AU"/>
        </w:rPr>
        <w:t>•</w:t>
      </w:r>
    </w:p>
    <w:p w:rsidR="00A80875" w:rsidRPr="00A80875" w:rsidRDefault="00A80875" w:rsidP="00A80875">
      <w:pPr>
        <w:numPr>
          <w:ilvl w:val="1"/>
          <w:numId w:val="7"/>
        </w:numPr>
        <w:spacing w:after="0" w:line="225" w:lineRule="atLeast"/>
        <w:ind w:left="0"/>
        <w:rPr>
          <w:rFonts w:ascii="inherit" w:eastAsia="Times New Roman" w:hAnsi="inherit" w:cs="Times New Roman"/>
          <w:sz w:val="20"/>
          <w:szCs w:val="20"/>
          <w:lang w:eastAsia="en-AU"/>
        </w:rPr>
      </w:pPr>
      <w:r w:rsidRPr="00A80875">
        <w:rPr>
          <w:rFonts w:ascii="inherit" w:eastAsia="Times New Roman" w:hAnsi="inherit" w:cs="Times New Roman"/>
          <w:sz w:val="20"/>
          <w:szCs w:val="20"/>
          <w:lang w:eastAsia="en-AU"/>
        </w:rPr>
        <w:t>Share ›</w:t>
      </w:r>
    </w:p>
    <w:p w:rsidR="00A80875" w:rsidRPr="00A80875" w:rsidRDefault="00A80875" w:rsidP="00A80875">
      <w:pPr>
        <w:numPr>
          <w:ilvl w:val="2"/>
          <w:numId w:val="7"/>
        </w:numPr>
        <w:spacing w:after="0"/>
        <w:ind w:left="0"/>
        <w:rPr>
          <w:rFonts w:ascii="inherit" w:eastAsia="Times New Roman" w:hAnsi="inherit" w:cs="Times New Roman"/>
          <w:sz w:val="20"/>
          <w:szCs w:val="20"/>
          <w:lang w:eastAsia="en-AU"/>
        </w:rPr>
      </w:pPr>
    </w:p>
    <w:p w:rsidR="00A80875" w:rsidRPr="00A80875" w:rsidRDefault="00A80875" w:rsidP="00A80875">
      <w:pPr>
        <w:numPr>
          <w:ilvl w:val="2"/>
          <w:numId w:val="7"/>
        </w:numPr>
        <w:spacing w:after="0"/>
        <w:ind w:left="0"/>
        <w:rPr>
          <w:rFonts w:ascii="inherit" w:eastAsia="Times New Roman" w:hAnsi="inherit" w:cs="Times New Roman"/>
          <w:sz w:val="20"/>
          <w:szCs w:val="20"/>
          <w:lang w:eastAsia="en-AU"/>
        </w:rPr>
      </w:pPr>
    </w:p>
    <w:p w:rsidR="00A80875" w:rsidRPr="00A80875" w:rsidRDefault="00A80875" w:rsidP="00A80875">
      <w:pPr>
        <w:numPr>
          <w:ilvl w:val="2"/>
          <w:numId w:val="7"/>
        </w:numPr>
        <w:spacing w:after="0"/>
        <w:ind w:left="0"/>
        <w:rPr>
          <w:rFonts w:ascii="inherit" w:eastAsia="Times New Roman" w:hAnsi="inherit" w:cs="Times New Roman"/>
          <w:sz w:val="20"/>
          <w:szCs w:val="20"/>
          <w:lang w:eastAsia="en-AU"/>
        </w:rPr>
      </w:pPr>
      <w:r w:rsidRPr="00A80875">
        <w:rPr>
          <w:rFonts w:ascii="inherit" w:eastAsia="Times New Roman" w:hAnsi="inherit" w:cs="Times New Roman"/>
          <w:sz w:val="20"/>
          <w:szCs w:val="20"/>
        </w:rPr>
        <w:object w:dxaOrig="225" w:dyaOrig="225">
          <v:shape id="_x0000_i1035" type="#_x0000_t75" style="width:1in;height:18pt" o:ole="">
            <v:imagedata r:id="rId37" o:title=""/>
          </v:shape>
          <w:control r:id="rId44" w:name="DefaultOcxName1" w:shapeid="_x0000_i1035"/>
        </w:object>
      </w:r>
    </w:p>
    <w:p w:rsidR="00A80875" w:rsidRPr="00A80875" w:rsidRDefault="00A80875" w:rsidP="00A80875">
      <w:pPr>
        <w:numPr>
          <w:ilvl w:val="1"/>
          <w:numId w:val="7"/>
        </w:numPr>
        <w:spacing w:line="225" w:lineRule="atLeast"/>
        <w:ind w:left="0" w:right="105"/>
        <w:rPr>
          <w:rFonts w:ascii="inherit" w:eastAsia="Times New Roman" w:hAnsi="inherit" w:cs="Times New Roman"/>
          <w:sz w:val="20"/>
          <w:szCs w:val="20"/>
          <w:lang w:eastAsia="en-AU"/>
        </w:rPr>
      </w:pPr>
    </w:p>
    <w:p w:rsidR="00A80875" w:rsidRPr="00A80875" w:rsidRDefault="00A80875" w:rsidP="00A80875">
      <w:pPr>
        <w:numPr>
          <w:ilvl w:val="1"/>
          <w:numId w:val="7"/>
        </w:numPr>
        <w:spacing w:after="0"/>
        <w:ind w:left="900"/>
        <w:rPr>
          <w:rFonts w:ascii="inherit" w:eastAsia="Times New Roman" w:hAnsi="inherit" w:cs="Times New Roman"/>
          <w:sz w:val="23"/>
          <w:szCs w:val="23"/>
          <w:lang w:eastAsia="en-AU"/>
        </w:rPr>
      </w:pPr>
    </w:p>
    <w:p w:rsidR="00A80875" w:rsidRPr="00A80875" w:rsidRDefault="00A80875" w:rsidP="00A80875">
      <w:pPr>
        <w:numPr>
          <w:ilvl w:val="2"/>
          <w:numId w:val="7"/>
        </w:numPr>
        <w:spacing w:after="0"/>
        <w:ind w:left="1020"/>
        <w:rPr>
          <w:rFonts w:ascii="inherit" w:eastAsia="Times New Roman" w:hAnsi="inherit" w:cs="Times New Roman"/>
          <w:sz w:val="23"/>
          <w:szCs w:val="23"/>
          <w:lang w:eastAsia="en-AU"/>
        </w:rPr>
      </w:pPr>
    </w:p>
    <w:p w:rsidR="00A80875" w:rsidRPr="00A80875" w:rsidRDefault="00A80875" w:rsidP="00A80875">
      <w:pPr>
        <w:numPr>
          <w:ilvl w:val="2"/>
          <w:numId w:val="7"/>
        </w:numPr>
        <w:spacing w:after="0"/>
        <w:ind w:left="1020"/>
        <w:rPr>
          <w:rFonts w:ascii="inherit" w:eastAsia="Times New Roman" w:hAnsi="inherit" w:cs="Times New Roman"/>
          <w:sz w:val="23"/>
          <w:szCs w:val="23"/>
          <w:lang w:eastAsia="en-AU"/>
        </w:rPr>
      </w:pPr>
    </w:p>
    <w:p w:rsidR="00A80875" w:rsidRPr="00A80875" w:rsidRDefault="00A80875" w:rsidP="00A80875">
      <w:pPr>
        <w:spacing w:after="0"/>
        <w:ind w:left="900"/>
        <w:rPr>
          <w:rFonts w:ascii="inherit" w:eastAsia="Times New Roman" w:hAnsi="inherit" w:cs="Times New Roman"/>
          <w:sz w:val="23"/>
          <w:szCs w:val="23"/>
          <w:lang w:eastAsia="en-AU"/>
        </w:rPr>
      </w:pPr>
      <w:r w:rsidRPr="00A80875">
        <w:rPr>
          <w:rFonts w:ascii="inherit" w:eastAsia="Times New Roman" w:hAnsi="inherit" w:cs="Times New Roman"/>
          <w:noProof/>
          <w:color w:val="288CE4"/>
          <w:sz w:val="23"/>
          <w:szCs w:val="23"/>
          <w:bdr w:val="none" w:sz="0" w:space="0" w:color="auto" w:frame="1"/>
          <w:shd w:val="clear" w:color="auto" w:fill="DBDFE4"/>
          <w:lang w:eastAsia="en-AU"/>
        </w:rPr>
        <w:drawing>
          <wp:inline distT="0" distB="0" distL="0" distR="0" wp14:anchorId="63770151" wp14:editId="677A608F">
            <wp:extent cx="873760" cy="873760"/>
            <wp:effectExtent l="0" t="0" r="2540" b="2540"/>
            <wp:docPr id="6" name="Picture 6" descr="Avatar">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a:hlinkClick r:id="rId45"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inline>
        </w:drawing>
      </w:r>
    </w:p>
    <w:p w:rsidR="00A80875" w:rsidRPr="00A80875" w:rsidRDefault="004D6DC9" w:rsidP="00A80875">
      <w:pPr>
        <w:spacing w:after="0"/>
        <w:ind w:left="900"/>
        <w:rPr>
          <w:rFonts w:ascii="inherit" w:eastAsia="Times New Roman" w:hAnsi="inherit" w:cs="Times New Roman"/>
          <w:sz w:val="23"/>
          <w:szCs w:val="23"/>
          <w:lang w:eastAsia="en-AU"/>
        </w:rPr>
      </w:pPr>
      <w:hyperlink r:id="rId46" w:tgtFrame="_blank" w:history="1">
        <w:proofErr w:type="spellStart"/>
        <w:r w:rsidR="00A80875" w:rsidRPr="00A80875">
          <w:rPr>
            <w:rFonts w:ascii="inherit" w:eastAsia="Times New Roman" w:hAnsi="inherit" w:cs="Times New Roman"/>
            <w:b/>
            <w:bCs/>
            <w:color w:val="0000FF"/>
            <w:sz w:val="20"/>
            <w:szCs w:val="20"/>
            <w:u w:val="single"/>
            <w:bdr w:val="none" w:sz="0" w:space="0" w:color="auto" w:frame="1"/>
            <w:lang w:eastAsia="en-AU"/>
          </w:rPr>
          <w:t>david</w:t>
        </w:r>
        <w:proofErr w:type="spellEnd"/>
        <w:r w:rsidR="00A80875" w:rsidRPr="00A80875">
          <w:rPr>
            <w:rFonts w:ascii="inherit" w:eastAsia="Times New Roman" w:hAnsi="inherit" w:cs="Times New Roman"/>
            <w:b/>
            <w:bCs/>
            <w:color w:val="0000FF"/>
            <w:sz w:val="20"/>
            <w:szCs w:val="20"/>
            <w:u w:val="single"/>
            <w:bdr w:val="none" w:sz="0" w:space="0" w:color="auto" w:frame="1"/>
            <w:lang w:eastAsia="en-AU"/>
          </w:rPr>
          <w:t xml:space="preserve"> </w:t>
        </w:r>
        <w:proofErr w:type="spellStart"/>
        <w:r w:rsidR="00A80875" w:rsidRPr="00A80875">
          <w:rPr>
            <w:rFonts w:ascii="inherit" w:eastAsia="Times New Roman" w:hAnsi="inherit" w:cs="Times New Roman"/>
            <w:b/>
            <w:bCs/>
            <w:color w:val="0000FF"/>
            <w:sz w:val="20"/>
            <w:szCs w:val="20"/>
            <w:u w:val="single"/>
            <w:bdr w:val="none" w:sz="0" w:space="0" w:color="auto" w:frame="1"/>
            <w:lang w:eastAsia="en-AU"/>
          </w:rPr>
          <w:t>duymelinck</w:t>
        </w:r>
        <w:proofErr w:type="spellEnd"/>
      </w:hyperlink>
      <w:r w:rsidR="00A80875" w:rsidRPr="00A80875">
        <w:rPr>
          <w:rFonts w:ascii="inherit" w:eastAsia="Times New Roman" w:hAnsi="inherit" w:cs="Times New Roman"/>
          <w:sz w:val="23"/>
          <w:szCs w:val="23"/>
          <w:lang w:eastAsia="en-AU"/>
        </w:rPr>
        <w:t> </w:t>
      </w:r>
      <w:hyperlink r:id="rId47" w:anchor="comment-2499828735" w:history="1">
        <w:r w:rsidR="00A80875" w:rsidRPr="00A80875">
          <w:rPr>
            <w:rFonts w:ascii="inherit" w:eastAsia="Times New Roman" w:hAnsi="inherit" w:cs="Times New Roman"/>
            <w:color w:val="656C7A"/>
            <w:sz w:val="18"/>
            <w:szCs w:val="18"/>
            <w:bdr w:val="none" w:sz="0" w:space="0" w:color="auto" w:frame="1"/>
            <w:lang w:eastAsia="en-AU"/>
          </w:rPr>
          <w:t> </w:t>
        </w:r>
        <w:proofErr w:type="spellStart"/>
        <w:r w:rsidR="00A80875" w:rsidRPr="00A80875">
          <w:rPr>
            <w:rFonts w:ascii="inherit" w:eastAsia="Times New Roman" w:hAnsi="inherit" w:cs="Times New Roman"/>
            <w:color w:val="656C7A"/>
            <w:sz w:val="18"/>
            <w:szCs w:val="18"/>
            <w:u w:val="single"/>
            <w:bdr w:val="none" w:sz="0" w:space="0" w:color="auto" w:frame="1"/>
            <w:lang w:eastAsia="en-AU"/>
          </w:rPr>
          <w:t>cforcloud</w:t>
        </w:r>
        <w:proofErr w:type="spellEnd"/>
      </w:hyperlink>
      <w:r w:rsidR="00A80875" w:rsidRPr="00A80875">
        <w:rPr>
          <w:rFonts w:ascii="inherit" w:eastAsia="Times New Roman" w:hAnsi="inherit" w:cs="Times New Roman"/>
          <w:sz w:val="23"/>
          <w:szCs w:val="23"/>
          <w:lang w:eastAsia="en-AU"/>
        </w:rPr>
        <w:t> </w:t>
      </w:r>
      <w:r w:rsidR="00A80875" w:rsidRPr="00A80875">
        <w:rPr>
          <w:rFonts w:ascii="inherit" w:eastAsia="Times New Roman" w:hAnsi="inherit" w:cs="Times New Roman"/>
          <w:color w:val="C2C6CC"/>
          <w:sz w:val="23"/>
          <w:szCs w:val="23"/>
          <w:lang w:eastAsia="en-AU"/>
        </w:rPr>
        <w:t>•</w:t>
      </w:r>
      <w:r w:rsidR="00A80875" w:rsidRPr="00A80875">
        <w:rPr>
          <w:rFonts w:ascii="inherit" w:eastAsia="Times New Roman" w:hAnsi="inherit" w:cs="Times New Roman"/>
          <w:sz w:val="23"/>
          <w:szCs w:val="23"/>
          <w:lang w:eastAsia="en-AU"/>
        </w:rPr>
        <w:t> </w:t>
      </w:r>
      <w:hyperlink r:id="rId48" w:anchor="comment-2504227321" w:tooltip="Tuesday, February 9, 2016 9:45 PM" w:history="1">
        <w:r w:rsidR="00A80875" w:rsidRPr="00A80875">
          <w:rPr>
            <w:rFonts w:ascii="inherit" w:eastAsia="Times New Roman" w:hAnsi="inherit" w:cs="Times New Roman"/>
            <w:color w:val="656C7A"/>
            <w:sz w:val="18"/>
            <w:szCs w:val="18"/>
            <w:u w:val="single"/>
            <w:bdr w:val="none" w:sz="0" w:space="0" w:color="auto" w:frame="1"/>
            <w:lang w:eastAsia="en-AU"/>
          </w:rPr>
          <w:t>2 years ago</w:t>
        </w:r>
      </w:hyperlink>
    </w:p>
    <w:p w:rsidR="00A80875" w:rsidRPr="00A80875" w:rsidRDefault="00A80875" w:rsidP="00A80875">
      <w:pPr>
        <w:spacing w:after="225" w:line="315" w:lineRule="atLeast"/>
        <w:ind w:left="90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 xml:space="preserve">If you have a </w:t>
      </w:r>
      <w:proofErr w:type="spellStart"/>
      <w:r w:rsidRPr="00A80875">
        <w:rPr>
          <w:rFonts w:ascii="inherit" w:eastAsia="Times New Roman" w:hAnsi="inherit" w:cs="Times New Roman"/>
          <w:sz w:val="23"/>
          <w:szCs w:val="23"/>
          <w:lang w:eastAsia="en-AU"/>
        </w:rPr>
        <w:t>CustomUser</w:t>
      </w:r>
      <w:proofErr w:type="spellEnd"/>
      <w:r w:rsidRPr="00A80875">
        <w:rPr>
          <w:rFonts w:ascii="inherit" w:eastAsia="Times New Roman" w:hAnsi="inherit" w:cs="Times New Roman"/>
          <w:sz w:val="23"/>
          <w:szCs w:val="23"/>
          <w:lang w:eastAsia="en-AU"/>
        </w:rPr>
        <w:t xml:space="preserve"> </w:t>
      </w:r>
      <w:proofErr w:type="spellStart"/>
      <w:r w:rsidRPr="00A80875">
        <w:rPr>
          <w:rFonts w:ascii="inherit" w:eastAsia="Times New Roman" w:hAnsi="inherit" w:cs="Times New Roman"/>
          <w:sz w:val="23"/>
          <w:szCs w:val="23"/>
          <w:lang w:eastAsia="en-AU"/>
        </w:rPr>
        <w:t>ContentEntity</w:t>
      </w:r>
      <w:proofErr w:type="spellEnd"/>
      <w:r w:rsidRPr="00A80875">
        <w:rPr>
          <w:rFonts w:ascii="inherit" w:eastAsia="Times New Roman" w:hAnsi="inherit" w:cs="Times New Roman"/>
          <w:sz w:val="23"/>
          <w:szCs w:val="23"/>
          <w:lang w:eastAsia="en-AU"/>
        </w:rPr>
        <w:t xml:space="preserve"> with a </w:t>
      </w:r>
      <w:proofErr w:type="spellStart"/>
      <w:r w:rsidRPr="00A80875">
        <w:rPr>
          <w:rFonts w:ascii="inherit" w:eastAsia="Times New Roman" w:hAnsi="inherit" w:cs="Times New Roman"/>
          <w:sz w:val="23"/>
          <w:szCs w:val="23"/>
          <w:lang w:eastAsia="en-AU"/>
        </w:rPr>
        <w:t>birth_place</w:t>
      </w:r>
      <w:proofErr w:type="spellEnd"/>
      <w:r w:rsidRPr="00A80875">
        <w:rPr>
          <w:rFonts w:ascii="inherit" w:eastAsia="Times New Roman" w:hAnsi="inherit" w:cs="Times New Roman"/>
          <w:sz w:val="23"/>
          <w:szCs w:val="23"/>
          <w:lang w:eastAsia="en-AU"/>
        </w:rPr>
        <w:t xml:space="preserve"> field, you can use the method as follows.</w:t>
      </w:r>
    </w:p>
    <w:p w:rsidR="00A80875" w:rsidRPr="00A80875" w:rsidRDefault="00A80875" w:rsidP="00A80875">
      <w:pPr>
        <w:spacing w:after="0" w:line="315" w:lineRule="atLeast"/>
        <w:ind w:left="90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$form[‘</w:t>
      </w:r>
      <w:proofErr w:type="spellStart"/>
      <w:r w:rsidRPr="00A80875">
        <w:rPr>
          <w:rFonts w:ascii="inherit" w:eastAsia="Times New Roman" w:hAnsi="inherit" w:cs="Times New Roman"/>
          <w:sz w:val="23"/>
          <w:szCs w:val="23"/>
          <w:lang w:eastAsia="en-AU"/>
        </w:rPr>
        <w:t>birth_place</w:t>
      </w:r>
      <w:proofErr w:type="spellEnd"/>
      <w:r w:rsidRPr="00A80875">
        <w:rPr>
          <w:rFonts w:ascii="inherit" w:eastAsia="Times New Roman" w:hAnsi="inherit" w:cs="Times New Roman"/>
          <w:sz w:val="23"/>
          <w:szCs w:val="23"/>
          <w:lang w:eastAsia="en-AU"/>
        </w:rPr>
        <w:t xml:space="preserve">’] = </w:t>
      </w:r>
      <w:proofErr w:type="spellStart"/>
      <w:proofErr w:type="gramStart"/>
      <w:r w:rsidRPr="00A80875">
        <w:rPr>
          <w:rFonts w:ascii="inherit" w:eastAsia="Times New Roman" w:hAnsi="inherit" w:cs="Times New Roman"/>
          <w:sz w:val="23"/>
          <w:szCs w:val="23"/>
          <w:lang w:eastAsia="en-AU"/>
        </w:rPr>
        <w:t>FieldUtils</w:t>
      </w:r>
      <w:proofErr w:type="spellEnd"/>
      <w:r w:rsidRPr="00A80875">
        <w:rPr>
          <w:rFonts w:ascii="inherit" w:eastAsia="Times New Roman" w:hAnsi="inherit" w:cs="Times New Roman"/>
          <w:sz w:val="23"/>
          <w:szCs w:val="23"/>
          <w:lang w:eastAsia="en-AU"/>
        </w:rPr>
        <w:t>::</w:t>
      </w:r>
      <w:proofErr w:type="spellStart"/>
      <w:proofErr w:type="gramEnd"/>
      <w:r w:rsidRPr="00A80875">
        <w:rPr>
          <w:rFonts w:ascii="inherit" w:eastAsia="Times New Roman" w:hAnsi="inherit" w:cs="Times New Roman"/>
          <w:sz w:val="23"/>
          <w:szCs w:val="23"/>
          <w:lang w:eastAsia="en-AU"/>
        </w:rPr>
        <w:t>getFieldRenderArray</w:t>
      </w:r>
      <w:proofErr w:type="spellEnd"/>
      <w:r w:rsidRPr="00A80875">
        <w:rPr>
          <w:rFonts w:ascii="inherit" w:eastAsia="Times New Roman" w:hAnsi="inherit" w:cs="Times New Roman"/>
          <w:sz w:val="23"/>
          <w:szCs w:val="23"/>
          <w:lang w:eastAsia="en-AU"/>
        </w:rPr>
        <w:t>(‘</w:t>
      </w:r>
      <w:proofErr w:type="spellStart"/>
      <w:r w:rsidRPr="00A80875">
        <w:rPr>
          <w:rFonts w:ascii="inherit" w:eastAsia="Times New Roman" w:hAnsi="inherit" w:cs="Times New Roman"/>
          <w:sz w:val="23"/>
          <w:szCs w:val="23"/>
          <w:lang w:eastAsia="en-AU"/>
        </w:rPr>
        <w:t>birth_place</w:t>
      </w:r>
      <w:proofErr w:type="spellEnd"/>
      <w:r w:rsidRPr="00A80875">
        <w:rPr>
          <w:rFonts w:ascii="inherit" w:eastAsia="Times New Roman" w:hAnsi="inherit" w:cs="Times New Roman"/>
          <w:sz w:val="23"/>
          <w:szCs w:val="23"/>
          <w:lang w:eastAsia="en-AU"/>
        </w:rPr>
        <w:t xml:space="preserve">’, new </w:t>
      </w:r>
      <w:proofErr w:type="spellStart"/>
      <w:r w:rsidRPr="00A80875">
        <w:rPr>
          <w:rFonts w:ascii="inherit" w:eastAsia="Times New Roman" w:hAnsi="inherit" w:cs="Times New Roman"/>
          <w:sz w:val="23"/>
          <w:szCs w:val="23"/>
          <w:lang w:eastAsia="en-AU"/>
        </w:rPr>
        <w:t>CustomUser</w:t>
      </w:r>
      <w:proofErr w:type="spellEnd"/>
      <w:r w:rsidRPr="00A80875">
        <w:rPr>
          <w:rFonts w:ascii="inherit" w:eastAsia="Times New Roman" w:hAnsi="inherit" w:cs="Times New Roman"/>
          <w:sz w:val="23"/>
          <w:szCs w:val="23"/>
          <w:lang w:eastAsia="en-AU"/>
        </w:rPr>
        <w:t>(), $form, $</w:t>
      </w:r>
      <w:proofErr w:type="spellStart"/>
      <w:r w:rsidRPr="00A80875">
        <w:rPr>
          <w:rFonts w:ascii="inherit" w:eastAsia="Times New Roman" w:hAnsi="inherit" w:cs="Times New Roman"/>
          <w:sz w:val="23"/>
          <w:szCs w:val="23"/>
          <w:lang w:eastAsia="en-AU"/>
        </w:rPr>
        <w:t>form_state</w:t>
      </w:r>
      <w:proofErr w:type="spellEnd"/>
      <w:r w:rsidRPr="00A80875">
        <w:rPr>
          <w:rFonts w:ascii="inherit" w:eastAsia="Times New Roman" w:hAnsi="inherit" w:cs="Times New Roman"/>
          <w:sz w:val="23"/>
          <w:szCs w:val="23"/>
          <w:lang w:eastAsia="en-AU"/>
        </w:rPr>
        <w:t>);</w:t>
      </w:r>
    </w:p>
    <w:p w:rsidR="00A80875" w:rsidRPr="00A80875" w:rsidRDefault="00A80875" w:rsidP="00A80875">
      <w:pPr>
        <w:numPr>
          <w:ilvl w:val="2"/>
          <w:numId w:val="7"/>
        </w:numPr>
        <w:spacing w:after="0" w:line="225" w:lineRule="atLeast"/>
        <w:ind w:left="900" w:right="105"/>
        <w:rPr>
          <w:rFonts w:ascii="inherit" w:eastAsia="Times New Roman" w:hAnsi="inherit" w:cs="Times New Roman"/>
          <w:sz w:val="20"/>
          <w:szCs w:val="20"/>
          <w:lang w:eastAsia="en-AU"/>
        </w:rPr>
      </w:pPr>
      <w:r w:rsidRPr="00A80875">
        <w:rPr>
          <w:rFonts w:ascii="inherit" w:eastAsia="Times New Roman" w:hAnsi="inherit" w:cs="Times New Roman"/>
          <w:sz w:val="20"/>
          <w:szCs w:val="20"/>
          <w:lang w:eastAsia="en-AU"/>
        </w:rPr>
        <w:t> </w:t>
      </w:r>
    </w:p>
    <w:p w:rsidR="00A80875" w:rsidRPr="00A80875" w:rsidRDefault="00A80875" w:rsidP="00A80875">
      <w:pPr>
        <w:numPr>
          <w:ilvl w:val="2"/>
          <w:numId w:val="7"/>
        </w:numPr>
        <w:spacing w:after="0"/>
        <w:ind w:left="900" w:right="105"/>
        <w:rPr>
          <w:rFonts w:ascii="inherit" w:eastAsia="Times New Roman" w:hAnsi="inherit" w:cs="Times New Roman"/>
          <w:color w:val="C2C6CC"/>
          <w:sz w:val="20"/>
          <w:szCs w:val="20"/>
          <w:lang w:eastAsia="en-AU"/>
        </w:rPr>
      </w:pPr>
      <w:r w:rsidRPr="00A80875">
        <w:rPr>
          <w:rFonts w:ascii="inherit" w:eastAsia="Times New Roman" w:hAnsi="inherit" w:cs="Times New Roman"/>
          <w:color w:val="C2C6CC"/>
          <w:sz w:val="20"/>
          <w:szCs w:val="20"/>
          <w:lang w:eastAsia="en-AU"/>
        </w:rPr>
        <w:t>•</w:t>
      </w:r>
    </w:p>
    <w:p w:rsidR="00A80875" w:rsidRPr="00A80875" w:rsidRDefault="004D6DC9" w:rsidP="00A80875">
      <w:pPr>
        <w:numPr>
          <w:ilvl w:val="2"/>
          <w:numId w:val="7"/>
        </w:numPr>
        <w:spacing w:after="0" w:line="225" w:lineRule="atLeast"/>
        <w:ind w:left="900" w:right="105"/>
        <w:rPr>
          <w:rFonts w:ascii="inherit" w:eastAsia="Times New Roman" w:hAnsi="inherit" w:cs="Times New Roman"/>
          <w:sz w:val="20"/>
          <w:szCs w:val="20"/>
          <w:lang w:eastAsia="en-AU"/>
        </w:rPr>
      </w:pPr>
      <w:hyperlink r:id="rId49" w:history="1">
        <w:r w:rsidR="00A80875" w:rsidRPr="00A80875">
          <w:rPr>
            <w:rFonts w:ascii="inherit" w:eastAsia="Times New Roman" w:hAnsi="inherit" w:cs="Times New Roman"/>
            <w:color w:val="656C7A"/>
            <w:sz w:val="20"/>
            <w:szCs w:val="20"/>
            <w:bdr w:val="none" w:sz="0" w:space="0" w:color="auto" w:frame="1"/>
            <w:lang w:eastAsia="en-AU"/>
          </w:rPr>
          <w:t>Reply</w:t>
        </w:r>
      </w:hyperlink>
    </w:p>
    <w:p w:rsidR="00A80875" w:rsidRPr="00A80875" w:rsidRDefault="00A80875" w:rsidP="00A80875">
      <w:pPr>
        <w:numPr>
          <w:ilvl w:val="2"/>
          <w:numId w:val="7"/>
        </w:numPr>
        <w:spacing w:after="0"/>
        <w:ind w:left="900" w:right="105"/>
        <w:rPr>
          <w:rFonts w:ascii="inherit" w:eastAsia="Times New Roman" w:hAnsi="inherit" w:cs="Times New Roman"/>
          <w:color w:val="C2C6CC"/>
          <w:sz w:val="20"/>
          <w:szCs w:val="20"/>
          <w:lang w:eastAsia="en-AU"/>
        </w:rPr>
      </w:pPr>
      <w:r w:rsidRPr="00A80875">
        <w:rPr>
          <w:rFonts w:ascii="inherit" w:eastAsia="Times New Roman" w:hAnsi="inherit" w:cs="Times New Roman"/>
          <w:color w:val="C2C6CC"/>
          <w:sz w:val="20"/>
          <w:szCs w:val="20"/>
          <w:lang w:eastAsia="en-AU"/>
        </w:rPr>
        <w:t>•</w:t>
      </w:r>
    </w:p>
    <w:p w:rsidR="00A80875" w:rsidRPr="00A80875" w:rsidRDefault="00A80875" w:rsidP="00A80875">
      <w:pPr>
        <w:numPr>
          <w:ilvl w:val="2"/>
          <w:numId w:val="7"/>
        </w:numPr>
        <w:spacing w:after="0" w:line="225" w:lineRule="atLeast"/>
        <w:ind w:left="900"/>
        <w:rPr>
          <w:rFonts w:ascii="inherit" w:eastAsia="Times New Roman" w:hAnsi="inherit" w:cs="Times New Roman"/>
          <w:sz w:val="20"/>
          <w:szCs w:val="20"/>
          <w:lang w:eastAsia="en-AU"/>
        </w:rPr>
      </w:pPr>
      <w:r w:rsidRPr="00A80875">
        <w:rPr>
          <w:rFonts w:ascii="inherit" w:eastAsia="Times New Roman" w:hAnsi="inherit" w:cs="Times New Roman"/>
          <w:sz w:val="20"/>
          <w:szCs w:val="20"/>
          <w:lang w:eastAsia="en-AU"/>
        </w:rPr>
        <w:t>Share ›</w:t>
      </w:r>
    </w:p>
    <w:p w:rsidR="00A80875" w:rsidRPr="00A80875" w:rsidRDefault="00A80875" w:rsidP="00A80875">
      <w:pPr>
        <w:numPr>
          <w:ilvl w:val="3"/>
          <w:numId w:val="7"/>
        </w:numPr>
        <w:spacing w:after="0"/>
        <w:ind w:left="900"/>
        <w:rPr>
          <w:rFonts w:ascii="inherit" w:eastAsia="Times New Roman" w:hAnsi="inherit" w:cs="Times New Roman"/>
          <w:sz w:val="20"/>
          <w:szCs w:val="20"/>
          <w:lang w:eastAsia="en-AU"/>
        </w:rPr>
      </w:pPr>
    </w:p>
    <w:p w:rsidR="00A80875" w:rsidRPr="00A80875" w:rsidRDefault="00A80875" w:rsidP="00A80875">
      <w:pPr>
        <w:numPr>
          <w:ilvl w:val="3"/>
          <w:numId w:val="7"/>
        </w:numPr>
        <w:spacing w:after="0"/>
        <w:ind w:left="900"/>
        <w:rPr>
          <w:rFonts w:ascii="inherit" w:eastAsia="Times New Roman" w:hAnsi="inherit" w:cs="Times New Roman"/>
          <w:sz w:val="20"/>
          <w:szCs w:val="20"/>
          <w:lang w:eastAsia="en-AU"/>
        </w:rPr>
      </w:pPr>
    </w:p>
    <w:p w:rsidR="00A80875" w:rsidRPr="00A80875" w:rsidRDefault="00A80875" w:rsidP="00A80875">
      <w:pPr>
        <w:numPr>
          <w:ilvl w:val="3"/>
          <w:numId w:val="7"/>
        </w:numPr>
        <w:spacing w:after="0"/>
        <w:ind w:left="900"/>
        <w:rPr>
          <w:rFonts w:ascii="inherit" w:eastAsia="Times New Roman" w:hAnsi="inherit" w:cs="Times New Roman"/>
          <w:sz w:val="20"/>
          <w:szCs w:val="20"/>
          <w:lang w:eastAsia="en-AU"/>
        </w:rPr>
      </w:pPr>
      <w:r w:rsidRPr="00A80875">
        <w:rPr>
          <w:rFonts w:ascii="inherit" w:eastAsia="Times New Roman" w:hAnsi="inherit" w:cs="Times New Roman"/>
          <w:sz w:val="20"/>
          <w:szCs w:val="20"/>
        </w:rPr>
        <w:object w:dxaOrig="225" w:dyaOrig="225">
          <v:shape id="_x0000_i1038" type="#_x0000_t75" style="width:1in;height:18pt" o:ole="">
            <v:imagedata r:id="rId37" o:title=""/>
          </v:shape>
          <w:control r:id="rId50" w:name="DefaultOcxName2" w:shapeid="_x0000_i1038"/>
        </w:object>
      </w:r>
    </w:p>
    <w:p w:rsidR="00A80875" w:rsidRPr="00A80875" w:rsidRDefault="00A80875" w:rsidP="00A80875">
      <w:pPr>
        <w:numPr>
          <w:ilvl w:val="2"/>
          <w:numId w:val="7"/>
        </w:numPr>
        <w:spacing w:line="225" w:lineRule="atLeast"/>
        <w:ind w:left="900" w:right="105"/>
        <w:rPr>
          <w:rFonts w:ascii="inherit" w:eastAsia="Times New Roman" w:hAnsi="inherit" w:cs="Times New Roman"/>
          <w:sz w:val="20"/>
          <w:szCs w:val="20"/>
          <w:lang w:eastAsia="en-AU"/>
        </w:rPr>
      </w:pPr>
    </w:p>
    <w:p w:rsidR="00A80875" w:rsidRPr="00A80875" w:rsidRDefault="00A80875" w:rsidP="00A80875">
      <w:pPr>
        <w:numPr>
          <w:ilvl w:val="1"/>
          <w:numId w:val="7"/>
        </w:numPr>
        <w:spacing w:after="0"/>
        <w:ind w:left="900"/>
        <w:rPr>
          <w:rFonts w:ascii="inherit" w:eastAsia="Times New Roman" w:hAnsi="inherit" w:cs="Times New Roman"/>
          <w:sz w:val="23"/>
          <w:szCs w:val="23"/>
          <w:lang w:eastAsia="en-AU"/>
        </w:rPr>
      </w:pPr>
    </w:p>
    <w:p w:rsidR="00A80875" w:rsidRPr="00A80875" w:rsidRDefault="004D6DC9" w:rsidP="00A80875">
      <w:pPr>
        <w:numPr>
          <w:ilvl w:val="2"/>
          <w:numId w:val="7"/>
        </w:numPr>
        <w:spacing w:after="0"/>
        <w:ind w:left="1020"/>
        <w:rPr>
          <w:rFonts w:ascii="inherit" w:eastAsia="Times New Roman" w:hAnsi="inherit" w:cs="Times New Roman"/>
          <w:sz w:val="23"/>
          <w:szCs w:val="23"/>
          <w:lang w:eastAsia="en-AU"/>
        </w:rPr>
      </w:pPr>
      <w:hyperlink r:id="rId51" w:tooltip="Collapse" w:history="1">
        <w:r w:rsidR="00A80875" w:rsidRPr="00A80875">
          <w:rPr>
            <w:rFonts w:ascii="inherit" w:eastAsia="Times New Roman" w:hAnsi="inherit" w:cs="Times New Roman"/>
            <w:color w:val="0000FF"/>
            <w:sz w:val="30"/>
            <w:szCs w:val="30"/>
            <w:u w:val="single"/>
            <w:bdr w:val="none" w:sz="0" w:space="0" w:color="auto" w:frame="1"/>
            <w:lang w:eastAsia="en-AU"/>
          </w:rPr>
          <w:t>−</w:t>
        </w:r>
      </w:hyperlink>
    </w:p>
    <w:p w:rsidR="00A80875" w:rsidRPr="00A80875" w:rsidRDefault="00A80875" w:rsidP="00A80875">
      <w:pPr>
        <w:numPr>
          <w:ilvl w:val="2"/>
          <w:numId w:val="7"/>
        </w:numPr>
        <w:spacing w:after="0"/>
        <w:ind w:left="1020"/>
        <w:rPr>
          <w:rFonts w:ascii="inherit" w:eastAsia="Times New Roman" w:hAnsi="inherit" w:cs="Times New Roman"/>
          <w:sz w:val="23"/>
          <w:szCs w:val="23"/>
          <w:lang w:eastAsia="en-AU"/>
        </w:rPr>
      </w:pPr>
    </w:p>
    <w:p w:rsidR="00A80875" w:rsidRPr="00A80875" w:rsidRDefault="00A80875" w:rsidP="00A80875">
      <w:pPr>
        <w:spacing w:after="0"/>
        <w:ind w:left="900"/>
        <w:rPr>
          <w:rFonts w:ascii="inherit" w:eastAsia="Times New Roman" w:hAnsi="inherit" w:cs="Times New Roman"/>
          <w:sz w:val="23"/>
          <w:szCs w:val="23"/>
          <w:lang w:eastAsia="en-AU"/>
        </w:rPr>
      </w:pPr>
      <w:r w:rsidRPr="00A80875">
        <w:rPr>
          <w:rFonts w:ascii="inherit" w:eastAsia="Times New Roman" w:hAnsi="inherit" w:cs="Times New Roman"/>
          <w:noProof/>
          <w:color w:val="288CE4"/>
          <w:sz w:val="23"/>
          <w:szCs w:val="23"/>
          <w:bdr w:val="none" w:sz="0" w:space="0" w:color="auto" w:frame="1"/>
          <w:shd w:val="clear" w:color="auto" w:fill="DBDFE4"/>
          <w:lang w:eastAsia="en-AU"/>
        </w:rPr>
        <w:lastRenderedPageBreak/>
        <w:drawing>
          <wp:inline distT="0" distB="0" distL="0" distR="0" wp14:anchorId="0071EC8C" wp14:editId="2D8C59B4">
            <wp:extent cx="873760" cy="873760"/>
            <wp:effectExtent l="0" t="0" r="2540" b="2540"/>
            <wp:docPr id="7" name="Picture 7" descr="Avatar">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inline>
        </w:drawing>
      </w:r>
    </w:p>
    <w:p w:rsidR="00A80875" w:rsidRPr="00A80875" w:rsidRDefault="004D6DC9" w:rsidP="00A80875">
      <w:pPr>
        <w:spacing w:after="0"/>
        <w:ind w:left="900"/>
        <w:rPr>
          <w:rFonts w:ascii="inherit" w:eastAsia="Times New Roman" w:hAnsi="inherit" w:cs="Times New Roman"/>
          <w:sz w:val="23"/>
          <w:szCs w:val="23"/>
          <w:lang w:eastAsia="en-AU"/>
        </w:rPr>
      </w:pPr>
      <w:hyperlink r:id="rId54" w:tgtFrame="_blank" w:history="1">
        <w:proofErr w:type="spellStart"/>
        <w:r w:rsidR="00A80875" w:rsidRPr="00A80875">
          <w:rPr>
            <w:rFonts w:ascii="inherit" w:eastAsia="Times New Roman" w:hAnsi="inherit" w:cs="Times New Roman"/>
            <w:b/>
            <w:bCs/>
            <w:color w:val="0000FF"/>
            <w:sz w:val="20"/>
            <w:szCs w:val="20"/>
            <w:u w:val="single"/>
            <w:bdr w:val="none" w:sz="0" w:space="0" w:color="auto" w:frame="1"/>
            <w:lang w:eastAsia="en-AU"/>
          </w:rPr>
          <w:t>foreach</w:t>
        </w:r>
        <w:proofErr w:type="spellEnd"/>
      </w:hyperlink>
      <w:r w:rsidR="00A80875" w:rsidRPr="00A80875">
        <w:rPr>
          <w:rFonts w:ascii="inherit" w:eastAsia="Times New Roman" w:hAnsi="inherit" w:cs="Times New Roman"/>
          <w:sz w:val="23"/>
          <w:szCs w:val="23"/>
          <w:lang w:eastAsia="en-AU"/>
        </w:rPr>
        <w:t> </w:t>
      </w:r>
      <w:r w:rsidR="00A80875" w:rsidRPr="00A80875">
        <w:rPr>
          <w:rFonts w:ascii="inherit" w:eastAsia="Times New Roman" w:hAnsi="inherit" w:cs="Times New Roman"/>
          <w:b/>
          <w:bCs/>
          <w:color w:val="FFFFFF"/>
          <w:sz w:val="15"/>
          <w:szCs w:val="15"/>
          <w:shd w:val="clear" w:color="auto" w:fill="7F919E"/>
          <w:lang w:eastAsia="en-AU"/>
        </w:rPr>
        <w:t>Mod</w:t>
      </w:r>
      <w:r w:rsidR="00A80875" w:rsidRPr="00A80875">
        <w:rPr>
          <w:rFonts w:ascii="inherit" w:eastAsia="Times New Roman" w:hAnsi="inherit" w:cs="Times New Roman"/>
          <w:sz w:val="23"/>
          <w:szCs w:val="23"/>
          <w:lang w:eastAsia="en-AU"/>
        </w:rPr>
        <w:t> </w:t>
      </w:r>
      <w:hyperlink r:id="rId55" w:anchor="comment-2499828735" w:history="1">
        <w:r w:rsidR="00A80875" w:rsidRPr="00A80875">
          <w:rPr>
            <w:rFonts w:ascii="inherit" w:eastAsia="Times New Roman" w:hAnsi="inherit" w:cs="Times New Roman"/>
            <w:color w:val="656C7A"/>
            <w:sz w:val="18"/>
            <w:szCs w:val="18"/>
            <w:bdr w:val="none" w:sz="0" w:space="0" w:color="auto" w:frame="1"/>
            <w:lang w:eastAsia="en-AU"/>
          </w:rPr>
          <w:t> </w:t>
        </w:r>
        <w:proofErr w:type="spellStart"/>
        <w:r w:rsidR="00A80875" w:rsidRPr="00A80875">
          <w:rPr>
            <w:rFonts w:ascii="inherit" w:eastAsia="Times New Roman" w:hAnsi="inherit" w:cs="Times New Roman"/>
            <w:color w:val="656C7A"/>
            <w:sz w:val="18"/>
            <w:szCs w:val="18"/>
            <w:u w:val="single"/>
            <w:bdr w:val="none" w:sz="0" w:space="0" w:color="auto" w:frame="1"/>
            <w:lang w:eastAsia="en-AU"/>
          </w:rPr>
          <w:t>cforcloud</w:t>
        </w:r>
        <w:proofErr w:type="spellEnd"/>
      </w:hyperlink>
      <w:r w:rsidR="00A80875" w:rsidRPr="00A80875">
        <w:rPr>
          <w:rFonts w:ascii="inherit" w:eastAsia="Times New Roman" w:hAnsi="inherit" w:cs="Times New Roman"/>
          <w:sz w:val="23"/>
          <w:szCs w:val="23"/>
          <w:lang w:eastAsia="en-AU"/>
        </w:rPr>
        <w:t> </w:t>
      </w:r>
      <w:r w:rsidR="00A80875" w:rsidRPr="00A80875">
        <w:rPr>
          <w:rFonts w:ascii="inherit" w:eastAsia="Times New Roman" w:hAnsi="inherit" w:cs="Times New Roman"/>
          <w:color w:val="C2C6CC"/>
          <w:sz w:val="23"/>
          <w:szCs w:val="23"/>
          <w:lang w:eastAsia="en-AU"/>
        </w:rPr>
        <w:t>•</w:t>
      </w:r>
      <w:r w:rsidR="00A80875" w:rsidRPr="00A80875">
        <w:rPr>
          <w:rFonts w:ascii="inherit" w:eastAsia="Times New Roman" w:hAnsi="inherit" w:cs="Times New Roman"/>
          <w:sz w:val="23"/>
          <w:szCs w:val="23"/>
          <w:lang w:eastAsia="en-AU"/>
        </w:rPr>
        <w:t> </w:t>
      </w:r>
      <w:hyperlink r:id="rId56" w:anchor="comment-2504095654" w:tooltip="Tuesday, February 9, 2016 7:41 PM" w:history="1">
        <w:r w:rsidR="00A80875" w:rsidRPr="00A80875">
          <w:rPr>
            <w:rFonts w:ascii="inherit" w:eastAsia="Times New Roman" w:hAnsi="inherit" w:cs="Times New Roman"/>
            <w:color w:val="656C7A"/>
            <w:sz w:val="18"/>
            <w:szCs w:val="18"/>
            <w:u w:val="single"/>
            <w:bdr w:val="none" w:sz="0" w:space="0" w:color="auto" w:frame="1"/>
            <w:lang w:eastAsia="en-AU"/>
          </w:rPr>
          <w:t>2 years ago</w:t>
        </w:r>
      </w:hyperlink>
    </w:p>
    <w:p w:rsidR="00A80875" w:rsidRPr="00A80875" w:rsidRDefault="00A80875" w:rsidP="00A80875">
      <w:pPr>
        <w:spacing w:after="225" w:line="315" w:lineRule="atLeast"/>
        <w:ind w:left="90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Hello,</w:t>
      </w:r>
    </w:p>
    <w:p w:rsidR="00A80875" w:rsidRPr="00A80875" w:rsidRDefault="00A80875" w:rsidP="00A80875">
      <w:pPr>
        <w:spacing w:line="315" w:lineRule="atLeast"/>
        <w:ind w:left="900"/>
        <w:rPr>
          <w:rFonts w:ascii="inherit" w:eastAsia="Times New Roman" w:hAnsi="inherit" w:cs="Times New Roman"/>
          <w:sz w:val="23"/>
          <w:szCs w:val="23"/>
          <w:lang w:eastAsia="en-AU"/>
        </w:rPr>
      </w:pPr>
      <w:r w:rsidRPr="00A80875">
        <w:rPr>
          <w:rFonts w:ascii="inherit" w:eastAsia="Times New Roman" w:hAnsi="inherit" w:cs="Times New Roman"/>
          <w:sz w:val="23"/>
          <w:szCs w:val="23"/>
          <w:lang w:eastAsia="en-AU"/>
        </w:rPr>
        <w:t>All the code is on this website. Feel free to copy-paste it if you want or need it. It doesn't seem enough to make a module for this</w:t>
      </w:r>
    </w:p>
    <w:p w:rsidR="002726F5" w:rsidRDefault="002726F5">
      <w:pPr>
        <w:spacing w:after="200" w:line="276" w:lineRule="auto"/>
      </w:pPr>
      <w:r>
        <w:br w:type="page"/>
      </w:r>
    </w:p>
    <w:p w:rsidR="002726F5" w:rsidRPr="002726F5" w:rsidRDefault="002726F5" w:rsidP="002726F5">
      <w:pPr>
        <w:spacing w:before="161" w:after="161"/>
        <w:outlineLvl w:val="0"/>
        <w:rPr>
          <w:rFonts w:ascii="Open Sans" w:eastAsia="Times New Roman" w:hAnsi="Open Sans" w:cs="Times New Roman"/>
          <w:color w:val="00387D"/>
          <w:kern w:val="36"/>
          <w:sz w:val="75"/>
          <w:szCs w:val="77"/>
          <w:lang w:eastAsia="en-AU"/>
        </w:rPr>
      </w:pPr>
      <w:r w:rsidRPr="002726F5">
        <w:rPr>
          <w:rFonts w:ascii="Open Sans" w:eastAsia="Times New Roman" w:hAnsi="Open Sans" w:cs="Times New Roman"/>
          <w:color w:val="00387D"/>
          <w:kern w:val="36"/>
          <w:sz w:val="75"/>
          <w:szCs w:val="77"/>
          <w:lang w:eastAsia="en-AU"/>
        </w:rPr>
        <w:lastRenderedPageBreak/>
        <w:t>Drupal 8 - Entity API - Part 1</w:t>
      </w:r>
    </w:p>
    <w:p w:rsidR="002726F5" w:rsidRDefault="004D6DC9" w:rsidP="002726F5">
      <w:pPr>
        <w:spacing w:after="0"/>
        <w:rPr>
          <w:rFonts w:ascii="Open Sans" w:eastAsia="Times New Roman" w:hAnsi="Open Sans" w:cs="Times New Roman"/>
          <w:color w:val="333333"/>
          <w:szCs w:val="24"/>
          <w:lang w:eastAsia="en-AU"/>
        </w:rPr>
      </w:pPr>
      <w:hyperlink r:id="rId57" w:history="1">
        <w:proofErr w:type="spellStart"/>
        <w:r w:rsidR="002726F5" w:rsidRPr="002726F5">
          <w:rPr>
            <w:rFonts w:ascii="Open Sans" w:eastAsia="Times New Roman" w:hAnsi="Open Sans" w:cs="Times New Roman"/>
            <w:color w:val="002A54"/>
            <w:szCs w:val="24"/>
            <w:u w:val="single"/>
            <w:lang w:eastAsia="en-AU"/>
          </w:rPr>
          <w:t>Olya</w:t>
        </w:r>
        <w:proofErr w:type="spellEnd"/>
        <w:r w:rsidR="002726F5" w:rsidRPr="002726F5">
          <w:rPr>
            <w:rFonts w:ascii="Open Sans" w:eastAsia="Times New Roman" w:hAnsi="Open Sans" w:cs="Times New Roman"/>
            <w:color w:val="002A54"/>
            <w:szCs w:val="24"/>
            <w:u w:val="single"/>
            <w:lang w:eastAsia="en-AU"/>
          </w:rPr>
          <w:t xml:space="preserve"> </w:t>
        </w:r>
        <w:proofErr w:type="spellStart"/>
        <w:r w:rsidR="002726F5" w:rsidRPr="002726F5">
          <w:rPr>
            <w:rFonts w:ascii="Open Sans" w:eastAsia="Times New Roman" w:hAnsi="Open Sans" w:cs="Times New Roman"/>
            <w:color w:val="002A54"/>
            <w:szCs w:val="24"/>
            <w:u w:val="single"/>
            <w:lang w:eastAsia="en-AU"/>
          </w:rPr>
          <w:t>Kosovskaya</w:t>
        </w:r>
        <w:proofErr w:type="spellEnd"/>
      </w:hyperlink>
      <w:r w:rsidR="002726F5" w:rsidRPr="002726F5">
        <w:rPr>
          <w:rFonts w:ascii="Open Sans" w:eastAsia="Times New Roman" w:hAnsi="Open Sans" w:cs="Times New Roman"/>
          <w:color w:val="333333"/>
          <w:szCs w:val="24"/>
          <w:lang w:eastAsia="en-AU"/>
        </w:rPr>
        <w:t> | 20 March 2017</w:t>
      </w:r>
    </w:p>
    <w:p w:rsidR="002726F5" w:rsidRDefault="004D6DC9" w:rsidP="002726F5">
      <w:pPr>
        <w:spacing w:after="0"/>
        <w:rPr>
          <w:rFonts w:ascii="Open Sans" w:eastAsia="Times New Roman" w:hAnsi="Open Sans" w:cs="Times New Roman"/>
          <w:color w:val="333333"/>
          <w:szCs w:val="24"/>
          <w:lang w:eastAsia="en-AU"/>
        </w:rPr>
      </w:pPr>
      <w:hyperlink r:id="rId58" w:history="1">
        <w:r w:rsidR="002726F5" w:rsidRPr="00C96DF1">
          <w:rPr>
            <w:rStyle w:val="Hyperlink"/>
            <w:rFonts w:ascii="Open Sans" w:eastAsia="Times New Roman" w:hAnsi="Open Sans" w:cs="Times New Roman"/>
            <w:szCs w:val="24"/>
            <w:lang w:eastAsia="en-AU"/>
          </w:rPr>
          <w:t>https://www.bigbluedoor.net/blog/drupal-8-entity-api-part-1</w:t>
        </w:r>
      </w:hyperlink>
    </w:p>
    <w:p w:rsidR="002726F5" w:rsidRPr="002726F5" w:rsidRDefault="002726F5" w:rsidP="002726F5">
      <w:pPr>
        <w:spacing w:before="100" w:beforeAutospacing="1" w:after="100" w:afterAutospacing="1"/>
        <w:outlineLvl w:val="2"/>
        <w:rPr>
          <w:rFonts w:ascii="Open Sans" w:eastAsia="Times New Roman" w:hAnsi="Open Sans" w:cs="Times New Roman"/>
          <w:color w:val="00387D"/>
          <w:sz w:val="48"/>
          <w:szCs w:val="48"/>
          <w:lang w:eastAsia="en-AU"/>
        </w:rPr>
      </w:pPr>
      <w:r w:rsidRPr="002726F5">
        <w:rPr>
          <w:rFonts w:ascii="Open Sans" w:eastAsia="Times New Roman" w:hAnsi="Open Sans" w:cs="Times New Roman"/>
          <w:color w:val="00387D"/>
          <w:sz w:val="48"/>
          <w:szCs w:val="48"/>
          <w:lang w:eastAsia="en-AU"/>
        </w:rPr>
        <w:t>Entities are awesome!</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Leveraging the Entity API lets us create more lightweight and flexible solutions; they provide a unified way to work with different data units in Drupal - that’s why this post is about Entity API in D8. Entity API is already in core - we have all the necessary tools available inside the Admin UI to create and manage website data. However, the Entity API can also be easily extended to create custom entities.</w:t>
      </w:r>
    </w:p>
    <w:p w:rsidR="002726F5" w:rsidRPr="002726F5" w:rsidRDefault="002726F5" w:rsidP="002726F5">
      <w:pPr>
        <w:spacing w:before="100" w:beforeAutospacing="1" w:after="100" w:afterAutospacing="1"/>
        <w:outlineLvl w:val="2"/>
        <w:rPr>
          <w:rFonts w:ascii="Open Sans" w:eastAsia="Times New Roman" w:hAnsi="Open Sans" w:cs="Times New Roman"/>
          <w:color w:val="00387D"/>
          <w:sz w:val="48"/>
          <w:szCs w:val="48"/>
          <w:lang w:eastAsia="en-AU"/>
        </w:rPr>
      </w:pPr>
      <w:r w:rsidRPr="002726F5">
        <w:rPr>
          <w:rFonts w:ascii="Open Sans" w:eastAsia="Times New Roman" w:hAnsi="Open Sans" w:cs="Times New Roman"/>
          <w:color w:val="00387D"/>
          <w:sz w:val="48"/>
          <w:szCs w:val="48"/>
          <w:lang w:eastAsia="en-AU"/>
        </w:rPr>
        <w:t>How to create your own entity in D8?</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Here is a very basic sample of creating a custom </w:t>
      </w:r>
      <w:proofErr w:type="spellStart"/>
      <w:r w:rsidRPr="002726F5">
        <w:rPr>
          <w:rFonts w:ascii="Open Sans" w:eastAsia="Times New Roman" w:hAnsi="Open Sans" w:cs="Times New Roman"/>
          <w:color w:val="333333"/>
          <w:szCs w:val="24"/>
          <w:lang w:eastAsia="en-AU"/>
        </w:rPr>
        <w:t>bbd_team_member</w:t>
      </w:r>
      <w:proofErr w:type="spellEnd"/>
      <w:r w:rsidRPr="002726F5">
        <w:rPr>
          <w:rFonts w:ascii="Open Sans" w:eastAsia="Times New Roman" w:hAnsi="Open Sans" w:cs="Times New Roman"/>
          <w:color w:val="333333"/>
          <w:szCs w:val="24"/>
          <w:lang w:eastAsia="en-AU"/>
        </w:rPr>
        <w:t xml:space="preserve"> entity. Enjoy! Create a new module </w:t>
      </w:r>
      <w:proofErr w:type="gramStart"/>
      <w:r w:rsidRPr="002726F5">
        <w:rPr>
          <w:rFonts w:ascii="Open Sans" w:eastAsia="Times New Roman" w:hAnsi="Open Sans" w:cs="Times New Roman"/>
          <w:color w:val="333333"/>
          <w:szCs w:val="24"/>
          <w:lang w:eastAsia="en-AU"/>
        </w:rPr>
        <w:t>called  </w:t>
      </w:r>
      <w:proofErr w:type="spellStart"/>
      <w:r w:rsidRPr="002726F5">
        <w:rPr>
          <w:rFonts w:ascii="Courier New" w:eastAsia="Times New Roman" w:hAnsi="Courier New" w:cs="Courier New"/>
          <w:color w:val="333333"/>
          <w:szCs w:val="24"/>
          <w:lang w:eastAsia="en-AU"/>
        </w:rPr>
        <w:t>bbd</w:t>
      </w:r>
      <w:proofErr w:type="gramEnd"/>
      <w:r w:rsidRPr="002726F5">
        <w:rPr>
          <w:rFonts w:ascii="Courier New" w:eastAsia="Times New Roman" w:hAnsi="Courier New" w:cs="Courier New"/>
          <w:color w:val="333333"/>
          <w:szCs w:val="24"/>
          <w:lang w:eastAsia="en-AU"/>
        </w:rPr>
        <w:t>_team_member</w:t>
      </w:r>
      <w:proofErr w:type="spellEnd"/>
      <w:r w:rsidRPr="002726F5">
        <w:rPr>
          <w:rFonts w:ascii="Open Sans" w:eastAsia="Times New Roman" w:hAnsi="Open Sans" w:cs="Times New Roman"/>
          <w:color w:val="333333"/>
          <w:szCs w:val="24"/>
          <w:lang w:eastAsia="en-AU"/>
        </w:rPr>
        <w:t> and </w:t>
      </w:r>
      <w:proofErr w:type="spellStart"/>
      <w:r w:rsidRPr="002726F5">
        <w:rPr>
          <w:rFonts w:ascii="Courier New" w:eastAsia="Times New Roman" w:hAnsi="Courier New" w:cs="Courier New"/>
          <w:color w:val="333333"/>
          <w:szCs w:val="24"/>
          <w:lang w:eastAsia="en-AU"/>
        </w:rPr>
        <w:t>bbd_team_member.info.yml</w:t>
      </w:r>
      <w:proofErr w:type="spellEnd"/>
      <w:r w:rsidRPr="002726F5">
        <w:rPr>
          <w:rFonts w:ascii="Open Sans" w:eastAsia="Times New Roman" w:hAnsi="Open Sans" w:cs="Times New Roman"/>
          <w:color w:val="333333"/>
          <w:szCs w:val="24"/>
          <w:lang w:eastAsia="en-AU"/>
        </w:rPr>
        <w:t> within it.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name: BBD Team</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description: Provides custom </w:t>
      </w:r>
      <w:proofErr w:type="spellStart"/>
      <w:r w:rsidRPr="002726F5">
        <w:rPr>
          <w:rFonts w:ascii="Courier New" w:eastAsia="Times New Roman" w:hAnsi="Courier New" w:cs="Courier New"/>
          <w:color w:val="F8F8F2"/>
          <w:szCs w:val="24"/>
          <w:shd w:val="clear" w:color="auto" w:fill="23241F"/>
          <w:lang w:eastAsia="en-AU"/>
        </w:rPr>
        <w:t>bbd_team_member</w:t>
      </w:r>
      <w:proofErr w:type="spellEnd"/>
      <w:r w:rsidRPr="002726F5">
        <w:rPr>
          <w:rFonts w:ascii="Courier New" w:eastAsia="Times New Roman" w:hAnsi="Courier New" w:cs="Courier New"/>
          <w:color w:val="F8F8F2"/>
          <w:szCs w:val="24"/>
          <w:shd w:val="clear" w:color="auto" w:fill="23241F"/>
          <w:lang w:eastAsia="en-AU"/>
        </w:rPr>
        <w:t xml:space="preserve"> entity</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type: module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33333"/>
          <w:szCs w:val="24"/>
          <w:lang w:eastAsia="en-AU"/>
        </w:rPr>
      </w:pPr>
      <w:r w:rsidRPr="002726F5">
        <w:rPr>
          <w:rFonts w:ascii="Courier New" w:eastAsia="Times New Roman" w:hAnsi="Courier New" w:cs="Courier New"/>
          <w:color w:val="F8F8F2"/>
          <w:szCs w:val="24"/>
          <w:shd w:val="clear" w:color="auto" w:fill="23241F"/>
          <w:lang w:eastAsia="en-AU"/>
        </w:rPr>
        <w:t xml:space="preserve">core: </w:t>
      </w:r>
      <w:r w:rsidRPr="002726F5">
        <w:rPr>
          <w:rFonts w:ascii="Courier New" w:eastAsia="Times New Roman" w:hAnsi="Courier New" w:cs="Courier New"/>
          <w:color w:val="AE81FF"/>
          <w:szCs w:val="24"/>
          <w:shd w:val="clear" w:color="auto" w:fill="23241F"/>
          <w:lang w:eastAsia="en-AU"/>
        </w:rPr>
        <w:t>8.</w:t>
      </w:r>
      <w:r w:rsidRPr="002726F5">
        <w:rPr>
          <w:rFonts w:ascii="Courier New" w:eastAsia="Times New Roman" w:hAnsi="Courier New" w:cs="Courier New"/>
          <w:color w:val="F8F8F2"/>
          <w:szCs w:val="24"/>
          <w:shd w:val="clear" w:color="auto" w:fill="23241F"/>
          <w:lang w:eastAsia="en-AU"/>
        </w:rPr>
        <w:t>x</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Visit </w:t>
      </w:r>
      <w:r w:rsidRPr="002726F5">
        <w:rPr>
          <w:rFonts w:ascii="Courier New" w:eastAsia="Times New Roman" w:hAnsi="Courier New" w:cs="Courier New"/>
          <w:color w:val="333333"/>
          <w:szCs w:val="24"/>
          <w:lang w:eastAsia="en-AU"/>
        </w:rPr>
        <w:t>/admin/modules</w:t>
      </w:r>
      <w:r w:rsidRPr="002726F5">
        <w:rPr>
          <w:rFonts w:ascii="Open Sans" w:eastAsia="Times New Roman" w:hAnsi="Open Sans" w:cs="Times New Roman"/>
          <w:color w:val="333333"/>
          <w:szCs w:val="24"/>
          <w:lang w:eastAsia="en-AU"/>
        </w:rPr>
        <w:t> - you should already be able to install the BBD Team module. Create a </w:t>
      </w:r>
      <w:proofErr w:type="spellStart"/>
      <w:r w:rsidRPr="002726F5">
        <w:rPr>
          <w:rFonts w:ascii="Open Sans" w:eastAsia="Times New Roman" w:hAnsi="Open Sans" w:cs="Times New Roman"/>
          <w:color w:val="333333"/>
          <w:szCs w:val="24"/>
          <w:lang w:eastAsia="en-AU"/>
        </w:rPr>
        <w:t>src</w:t>
      </w:r>
      <w:proofErr w:type="spellEnd"/>
      <w:r w:rsidRPr="002726F5">
        <w:rPr>
          <w:rFonts w:ascii="Open Sans" w:eastAsia="Times New Roman" w:hAnsi="Open Sans" w:cs="Times New Roman"/>
          <w:color w:val="333333"/>
          <w:szCs w:val="24"/>
          <w:lang w:eastAsia="en-AU"/>
        </w:rPr>
        <w:t xml:space="preserve"> directory - this directory contains all the object-oriented code (classes, interfaces etc) in Drupal 8. Next, create an Entity directory within it and a file with the class for our entity </w:t>
      </w:r>
      <w:proofErr w:type="spellStart"/>
      <w:r w:rsidRPr="002726F5">
        <w:rPr>
          <w:rFonts w:ascii="Courier New" w:eastAsia="Times New Roman" w:hAnsi="Courier New" w:cs="Courier New"/>
          <w:color w:val="333333"/>
          <w:szCs w:val="24"/>
          <w:lang w:eastAsia="en-AU"/>
        </w:rPr>
        <w:t>src</w:t>
      </w:r>
      <w:proofErr w:type="spellEnd"/>
      <w:r w:rsidRPr="002726F5">
        <w:rPr>
          <w:rFonts w:ascii="Courier New" w:eastAsia="Times New Roman" w:hAnsi="Courier New" w:cs="Courier New"/>
          <w:color w:val="333333"/>
          <w:szCs w:val="24"/>
          <w:lang w:eastAsia="en-AU"/>
        </w:rPr>
        <w:t>/Entity/</w:t>
      </w:r>
      <w:proofErr w:type="spellStart"/>
      <w:r w:rsidRPr="002726F5">
        <w:rPr>
          <w:rFonts w:ascii="Courier New" w:eastAsia="Times New Roman" w:hAnsi="Courier New" w:cs="Courier New"/>
          <w:color w:val="333333"/>
          <w:szCs w:val="24"/>
          <w:lang w:eastAsia="en-AU"/>
        </w:rPr>
        <w:t>BBDTeamMember.php</w:t>
      </w:r>
      <w:proofErr w:type="spellEnd"/>
      <w:r w:rsidRPr="002726F5">
        <w:rPr>
          <w:rFonts w:ascii="Open Sans" w:eastAsia="Times New Roman" w:hAnsi="Open Sans" w:cs="Times New Roman"/>
          <w:color w:val="333333"/>
          <w:szCs w:val="24"/>
          <w:lang w:eastAsia="en-AU"/>
        </w:rPr>
        <w:t> with the following code: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roofErr w:type="gramStart"/>
      <w:r w:rsidRPr="002726F5">
        <w:rPr>
          <w:rFonts w:ascii="Courier New" w:eastAsia="Times New Roman" w:hAnsi="Courier New" w:cs="Courier New"/>
          <w:color w:val="F8F8F2"/>
          <w:szCs w:val="24"/>
          <w:shd w:val="clear" w:color="auto" w:fill="23241F"/>
          <w:lang w:eastAsia="en-AU"/>
        </w:rPr>
        <w:t>&lt;?</w:t>
      </w:r>
      <w:proofErr w:type="spellStart"/>
      <w:r w:rsidRPr="002726F5">
        <w:rPr>
          <w:rFonts w:ascii="Courier New" w:eastAsia="Times New Roman" w:hAnsi="Courier New" w:cs="Courier New"/>
          <w:color w:val="F8F8F2"/>
          <w:szCs w:val="24"/>
          <w:shd w:val="clear" w:color="auto" w:fill="23241F"/>
          <w:lang w:eastAsia="en-AU"/>
        </w:rPr>
        <w:t>php</w:t>
      </w:r>
      <w:proofErr w:type="spellEnd"/>
      <w:proofErr w:type="gram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Description of </w:t>
      </w:r>
      <w:proofErr w:type="spellStart"/>
      <w:r w:rsidRPr="002726F5">
        <w:rPr>
          <w:rFonts w:ascii="Courier New" w:eastAsia="Times New Roman" w:hAnsi="Courier New" w:cs="Courier New"/>
          <w:color w:val="75715E"/>
          <w:szCs w:val="24"/>
          <w:shd w:val="clear" w:color="auto" w:fill="23241F"/>
          <w:lang w:eastAsia="en-AU"/>
        </w:rPr>
        <w:t>BBDTeamMember</w:t>
      </w:r>
      <w:proofErr w:type="spell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@author Olga</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namespace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bbd_team_member</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ContentEntityBase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EntityTypeInterface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Field</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BaseFieldDefinition</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Field</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FieldStorageDefinitionInterface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proofErr w:type="gramStart"/>
      <w:r w:rsidRPr="002726F5">
        <w:rPr>
          <w:rFonts w:ascii="Courier New" w:eastAsia="Times New Roman" w:hAnsi="Courier New" w:cs="Courier New"/>
          <w:color w:val="75715E"/>
          <w:szCs w:val="24"/>
          <w:shd w:val="clear" w:color="auto" w:fill="23241F"/>
          <w:lang w:eastAsia="en-AU"/>
        </w:rPr>
        <w:t>ContentEntityType</w:t>
      </w:r>
      <w:proofErr w:type="spellEnd"/>
      <w:r w:rsidRPr="002726F5">
        <w:rPr>
          <w:rFonts w:ascii="Courier New" w:eastAsia="Times New Roman" w:hAnsi="Courier New" w:cs="Courier New"/>
          <w:color w:val="75715E"/>
          <w:szCs w:val="24"/>
          <w:shd w:val="clear" w:color="auto" w:fill="23241F"/>
          <w:lang w:eastAsia="en-AU"/>
        </w:rPr>
        <w:t>(</w:t>
      </w:r>
      <w:proofErr w:type="gram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id = "</w:t>
      </w:r>
      <w:proofErr w:type="spellStart"/>
      <w:r w:rsidRPr="002726F5">
        <w:rPr>
          <w:rFonts w:ascii="Courier New" w:eastAsia="Times New Roman" w:hAnsi="Courier New" w:cs="Courier New"/>
          <w:color w:val="75715E"/>
          <w:szCs w:val="24"/>
          <w:shd w:val="clear" w:color="auto" w:fill="23241F"/>
          <w:lang w:eastAsia="en-AU"/>
        </w:rPr>
        <w:t>bbd_team_member</w:t>
      </w:r>
      <w:proofErr w:type="spellEnd"/>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label = @</w:t>
      </w:r>
      <w:proofErr w:type="gramStart"/>
      <w:r w:rsidRPr="002726F5">
        <w:rPr>
          <w:rFonts w:ascii="Courier New" w:eastAsia="Times New Roman" w:hAnsi="Courier New" w:cs="Courier New"/>
          <w:color w:val="75715E"/>
          <w:szCs w:val="24"/>
          <w:shd w:val="clear" w:color="auto" w:fill="23241F"/>
          <w:lang w:eastAsia="en-AU"/>
        </w:rPr>
        <w:t>Translation(</w:t>
      </w:r>
      <w:proofErr w:type="gramEnd"/>
      <w:r w:rsidRPr="002726F5">
        <w:rPr>
          <w:rFonts w:ascii="Courier New" w:eastAsia="Times New Roman" w:hAnsi="Courier New" w:cs="Courier New"/>
          <w:color w:val="75715E"/>
          <w:szCs w:val="24"/>
          <w:shd w:val="clear" w:color="auto" w:fill="23241F"/>
          <w:lang w:eastAsia="en-AU"/>
        </w:rPr>
        <w:t>"Team Member"),</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label_singular</w:t>
      </w:r>
      <w:proofErr w:type="spellEnd"/>
      <w:r w:rsidRPr="002726F5">
        <w:rPr>
          <w:rFonts w:ascii="Courier New" w:eastAsia="Times New Roman" w:hAnsi="Courier New" w:cs="Courier New"/>
          <w:color w:val="75715E"/>
          <w:szCs w:val="24"/>
          <w:shd w:val="clear" w:color="auto" w:fill="23241F"/>
          <w:lang w:eastAsia="en-AU"/>
        </w:rPr>
        <w:t xml:space="preserve"> = @</w:t>
      </w:r>
      <w:proofErr w:type="gramStart"/>
      <w:r w:rsidRPr="002726F5">
        <w:rPr>
          <w:rFonts w:ascii="Courier New" w:eastAsia="Times New Roman" w:hAnsi="Courier New" w:cs="Courier New"/>
          <w:color w:val="75715E"/>
          <w:szCs w:val="24"/>
          <w:shd w:val="clear" w:color="auto" w:fill="23241F"/>
          <w:lang w:eastAsia="en-AU"/>
        </w:rPr>
        <w:t>Translation(</w:t>
      </w:r>
      <w:proofErr w:type="gramEnd"/>
      <w:r w:rsidRPr="002726F5">
        <w:rPr>
          <w:rFonts w:ascii="Courier New" w:eastAsia="Times New Roman" w:hAnsi="Courier New" w:cs="Courier New"/>
          <w:color w:val="75715E"/>
          <w:szCs w:val="24"/>
          <w:shd w:val="clear" w:color="auto" w:fill="23241F"/>
          <w:lang w:eastAsia="en-AU"/>
        </w:rPr>
        <w:t>"team member"),</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lastRenderedPageBreak/>
        <w:t xml:space="preserve"> *   </w:t>
      </w:r>
      <w:proofErr w:type="spellStart"/>
      <w:r w:rsidRPr="002726F5">
        <w:rPr>
          <w:rFonts w:ascii="Courier New" w:eastAsia="Times New Roman" w:hAnsi="Courier New" w:cs="Courier New"/>
          <w:color w:val="75715E"/>
          <w:szCs w:val="24"/>
          <w:shd w:val="clear" w:color="auto" w:fill="23241F"/>
          <w:lang w:eastAsia="en-AU"/>
        </w:rPr>
        <w:t>label_plural</w:t>
      </w:r>
      <w:proofErr w:type="spellEnd"/>
      <w:r w:rsidRPr="002726F5">
        <w:rPr>
          <w:rFonts w:ascii="Courier New" w:eastAsia="Times New Roman" w:hAnsi="Courier New" w:cs="Courier New"/>
          <w:color w:val="75715E"/>
          <w:szCs w:val="24"/>
          <w:shd w:val="clear" w:color="auto" w:fill="23241F"/>
          <w:lang w:eastAsia="en-AU"/>
        </w:rPr>
        <w:t xml:space="preserve"> = @</w:t>
      </w:r>
      <w:proofErr w:type="gramStart"/>
      <w:r w:rsidRPr="002726F5">
        <w:rPr>
          <w:rFonts w:ascii="Courier New" w:eastAsia="Times New Roman" w:hAnsi="Courier New" w:cs="Courier New"/>
          <w:color w:val="75715E"/>
          <w:szCs w:val="24"/>
          <w:shd w:val="clear" w:color="auto" w:fill="23241F"/>
          <w:lang w:eastAsia="en-AU"/>
        </w:rPr>
        <w:t>Translation(</w:t>
      </w:r>
      <w:proofErr w:type="gramEnd"/>
      <w:r w:rsidRPr="002726F5">
        <w:rPr>
          <w:rFonts w:ascii="Courier New" w:eastAsia="Times New Roman" w:hAnsi="Courier New" w:cs="Courier New"/>
          <w:color w:val="75715E"/>
          <w:szCs w:val="24"/>
          <w:shd w:val="clear" w:color="auto" w:fill="23241F"/>
          <w:lang w:eastAsia="en-AU"/>
        </w:rPr>
        <w:t>"team members"),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label_count</w:t>
      </w:r>
      <w:proofErr w:type="spellEnd"/>
      <w:r w:rsidRPr="002726F5">
        <w:rPr>
          <w:rFonts w:ascii="Courier New" w:eastAsia="Times New Roman" w:hAnsi="Courier New" w:cs="Courier New"/>
          <w:color w:val="75715E"/>
          <w:szCs w:val="24"/>
          <w:shd w:val="clear" w:color="auto" w:fill="23241F"/>
          <w:lang w:eastAsia="en-AU"/>
        </w:rPr>
        <w:t xml:space="preserve"> = @</w:t>
      </w:r>
      <w:proofErr w:type="spellStart"/>
      <w:proofErr w:type="gramStart"/>
      <w:r w:rsidRPr="002726F5">
        <w:rPr>
          <w:rFonts w:ascii="Courier New" w:eastAsia="Times New Roman" w:hAnsi="Courier New" w:cs="Courier New"/>
          <w:color w:val="75715E"/>
          <w:szCs w:val="24"/>
          <w:shd w:val="clear" w:color="auto" w:fill="23241F"/>
          <w:lang w:eastAsia="en-AU"/>
        </w:rPr>
        <w:t>PluralTranslation</w:t>
      </w:r>
      <w:proofErr w:type="spellEnd"/>
      <w:r w:rsidRPr="002726F5">
        <w:rPr>
          <w:rFonts w:ascii="Courier New" w:eastAsia="Times New Roman" w:hAnsi="Courier New" w:cs="Courier New"/>
          <w:color w:val="75715E"/>
          <w:szCs w:val="24"/>
          <w:shd w:val="clear" w:color="auto" w:fill="23241F"/>
          <w:lang w:eastAsia="en-AU"/>
        </w:rPr>
        <w:t>(</w:t>
      </w:r>
      <w:proofErr w:type="gram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singular = "@count team member",</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plural = "@count team members"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base_table</w:t>
      </w:r>
      <w:proofErr w:type="spellEnd"/>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bbd_team_member</w:t>
      </w:r>
      <w:proofErr w:type="spellEnd"/>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entity_keys</w:t>
      </w:r>
      <w:proofErr w:type="spellEnd"/>
      <w:r w:rsidRPr="002726F5">
        <w:rPr>
          <w:rFonts w:ascii="Courier New" w:eastAsia="Times New Roman" w:hAnsi="Courier New" w:cs="Courier New"/>
          <w:color w:val="75715E"/>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"id" = "id",</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uuid</w:t>
      </w:r>
      <w:proofErr w:type="spellEnd"/>
      <w:r w:rsidRPr="002726F5">
        <w:rPr>
          <w:rFonts w:ascii="Courier New" w:eastAsia="Times New Roman" w:hAnsi="Courier New" w:cs="Courier New"/>
          <w:color w:val="75715E"/>
          <w:szCs w:val="24"/>
          <w:shd w:val="clear" w:color="auto" w:fill="23241F"/>
          <w:lang w:eastAsia="en-AU"/>
        </w:rPr>
        <w:t>" = "</w:t>
      </w:r>
      <w:proofErr w:type="spellStart"/>
      <w:r w:rsidRPr="002726F5">
        <w:rPr>
          <w:rFonts w:ascii="Courier New" w:eastAsia="Times New Roman" w:hAnsi="Courier New" w:cs="Courier New"/>
          <w:color w:val="75715E"/>
          <w:szCs w:val="24"/>
          <w:shd w:val="clear" w:color="auto" w:fill="23241F"/>
          <w:lang w:eastAsia="en-AU"/>
        </w:rPr>
        <w:t>uuid</w:t>
      </w:r>
      <w:proofErr w:type="spellEnd"/>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"label" = "title",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66D9EF"/>
          <w:szCs w:val="24"/>
          <w:shd w:val="clear" w:color="auto" w:fill="23241F"/>
          <w:lang w:eastAsia="en-AU"/>
        </w:rPr>
        <w:t>class</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BBDTeamMember</w:t>
      </w:r>
      <w:proofErr w:type="spellEnd"/>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extends</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i/>
          <w:iCs/>
          <w:color w:val="A6E22E"/>
          <w:szCs w:val="24"/>
          <w:shd w:val="clear" w:color="auto" w:fill="23241F"/>
          <w:lang w:eastAsia="en-AU"/>
        </w:rPr>
        <w:t>ContentEntityBase</w:t>
      </w:r>
      <w:proofErr w:type="spellEnd"/>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Let's have fun and add some fields.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static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proofErr w:type="gramStart"/>
      <w:r w:rsidRPr="002726F5">
        <w:rPr>
          <w:rFonts w:ascii="Courier New" w:eastAsia="Times New Roman" w:hAnsi="Courier New" w:cs="Courier New"/>
          <w:color w:val="A6E22E"/>
          <w:szCs w:val="24"/>
          <w:shd w:val="clear" w:color="auto" w:fill="23241F"/>
          <w:lang w:eastAsia="en-AU"/>
        </w:rPr>
        <w:t>baseFieldDefinitions</w:t>
      </w:r>
      <w:proofErr w:type="spellEnd"/>
      <w:r w:rsidRPr="002726F5">
        <w:rPr>
          <w:rFonts w:ascii="Courier New" w:eastAsia="Times New Roman" w:hAnsi="Courier New" w:cs="Courier New"/>
          <w:color w:val="F8F8F2"/>
          <w:szCs w:val="24"/>
          <w:shd w:val="clear" w:color="auto" w:fill="23241F"/>
          <w:lang w:eastAsia="en-AU"/>
        </w:rPr>
        <w:t>(</w:t>
      </w:r>
      <w:proofErr w:type="spellStart"/>
      <w:proofErr w:type="gramEnd"/>
      <w:r w:rsidRPr="002726F5">
        <w:rPr>
          <w:rFonts w:ascii="Courier New" w:eastAsia="Times New Roman" w:hAnsi="Courier New" w:cs="Courier New"/>
          <w:color w:val="F8F8F2"/>
          <w:szCs w:val="24"/>
          <w:shd w:val="clear" w:color="auto" w:fill="23241F"/>
          <w:lang w:eastAsia="en-AU"/>
        </w:rPr>
        <w:t>EntityTypeInterface</w:t>
      </w:r>
      <w:proofErr w:type="spellEnd"/>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entity_type</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75715E"/>
          <w:szCs w:val="24"/>
          <w:shd w:val="clear" w:color="auto" w:fill="23241F"/>
          <w:lang w:eastAsia="en-AU"/>
        </w:rPr>
        <w:t>// Get field definitions for 'id' and '</w:t>
      </w:r>
      <w:proofErr w:type="spellStart"/>
      <w:r w:rsidRPr="002726F5">
        <w:rPr>
          <w:rFonts w:ascii="Courier New" w:eastAsia="Times New Roman" w:hAnsi="Courier New" w:cs="Courier New"/>
          <w:color w:val="75715E"/>
          <w:szCs w:val="24"/>
          <w:shd w:val="clear" w:color="auto" w:fill="23241F"/>
          <w:lang w:eastAsia="en-AU"/>
        </w:rPr>
        <w:t>uuid</w:t>
      </w:r>
      <w:proofErr w:type="spellEnd"/>
      <w:r w:rsidRPr="002726F5">
        <w:rPr>
          <w:rFonts w:ascii="Courier New" w:eastAsia="Times New Roman" w:hAnsi="Courier New" w:cs="Courier New"/>
          <w:color w:val="75715E"/>
          <w:szCs w:val="24"/>
          <w:shd w:val="clear" w:color="auto" w:fill="23241F"/>
          <w:lang w:eastAsia="en-AU"/>
        </w:rPr>
        <w:t>' from the parent.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$fields = </w:t>
      </w:r>
      <w:proofErr w:type="gramStart"/>
      <w:r w:rsidRPr="002726F5">
        <w:rPr>
          <w:rFonts w:ascii="Courier New" w:eastAsia="Times New Roman" w:hAnsi="Courier New" w:cs="Courier New"/>
          <w:color w:val="F92672"/>
          <w:szCs w:val="24"/>
          <w:shd w:val="clear" w:color="auto" w:fill="23241F"/>
          <w:lang w:eastAsia="en-AU"/>
        </w:rPr>
        <w:t>parent</w:t>
      </w:r>
      <w:r w:rsidRPr="002726F5">
        <w:rPr>
          <w:rFonts w:ascii="Courier New" w:eastAsia="Times New Roman" w:hAnsi="Courier New" w:cs="Courier New"/>
          <w:color w:val="F8F8F2"/>
          <w:szCs w:val="24"/>
          <w:shd w:val="clear" w:color="auto" w:fill="23241F"/>
          <w:lang w:eastAsia="en-AU"/>
        </w:rPr>
        <w:t>::</w:t>
      </w:r>
      <w:proofErr w:type="spellStart"/>
      <w:proofErr w:type="gramEnd"/>
      <w:r w:rsidRPr="002726F5">
        <w:rPr>
          <w:rFonts w:ascii="Courier New" w:eastAsia="Times New Roman" w:hAnsi="Courier New" w:cs="Courier New"/>
          <w:color w:val="F8F8F2"/>
          <w:szCs w:val="24"/>
          <w:shd w:val="clear" w:color="auto" w:fill="23241F"/>
          <w:lang w:eastAsia="en-AU"/>
        </w:rPr>
        <w:t>baseFieldDefinitions</w:t>
      </w:r>
      <w:proofErr w:type="spellEnd"/>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F8F8F2"/>
          <w:szCs w:val="24"/>
          <w:shd w:val="clear" w:color="auto" w:fill="23241F"/>
          <w:lang w:eastAsia="en-AU"/>
        </w:rPr>
        <w:t>entity_type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$fields[</w:t>
      </w:r>
      <w:r w:rsidRPr="002726F5">
        <w:rPr>
          <w:rFonts w:ascii="Courier New" w:eastAsia="Times New Roman" w:hAnsi="Courier New" w:cs="Courier New"/>
          <w:color w:val="E6DB74"/>
          <w:szCs w:val="24"/>
          <w:shd w:val="clear" w:color="auto" w:fill="23241F"/>
          <w:lang w:eastAsia="en-AU"/>
        </w:rPr>
        <w:t>'title'</w:t>
      </w:r>
      <w:r w:rsidRPr="002726F5">
        <w:rPr>
          <w:rFonts w:ascii="Courier New" w:eastAsia="Times New Roman" w:hAnsi="Courier New" w:cs="Courier New"/>
          <w:color w:val="F8F8F2"/>
          <w:szCs w:val="24"/>
          <w:shd w:val="clear" w:color="auto" w:fill="23241F"/>
          <w:lang w:eastAsia="en-AU"/>
        </w:rPr>
        <w:t xml:space="preserve">] = </w:t>
      </w:r>
      <w:proofErr w:type="spellStart"/>
      <w:proofErr w:type="gramStart"/>
      <w:r w:rsidRPr="002726F5">
        <w:rPr>
          <w:rFonts w:ascii="Courier New" w:eastAsia="Times New Roman" w:hAnsi="Courier New" w:cs="Courier New"/>
          <w:color w:val="F8F8F2"/>
          <w:szCs w:val="24"/>
          <w:shd w:val="clear" w:color="auto" w:fill="23241F"/>
          <w:lang w:eastAsia="en-AU"/>
        </w:rPr>
        <w:t>BaseFieldDefinition</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create(</w:t>
      </w:r>
      <w:r w:rsidRPr="002726F5">
        <w:rPr>
          <w:rFonts w:ascii="Courier New" w:eastAsia="Times New Roman" w:hAnsi="Courier New" w:cs="Courier New"/>
          <w:color w:val="E6DB74"/>
          <w:szCs w:val="24"/>
          <w:shd w:val="clear" w:color="auto" w:fill="23241F"/>
          <w:lang w:eastAsia="en-AU"/>
        </w:rPr>
        <w:t>'string'</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setLabel</w:t>
      </w:r>
      <w:proofErr w:type="spellEnd"/>
      <w:r w:rsidRPr="002726F5">
        <w:rPr>
          <w:rFonts w:ascii="Courier New" w:eastAsia="Times New Roman" w:hAnsi="Courier New" w:cs="Courier New"/>
          <w:color w:val="F8F8F2"/>
          <w:szCs w:val="24"/>
          <w:shd w:val="clear" w:color="auto" w:fill="23241F"/>
          <w:lang w:eastAsia="en-AU"/>
        </w:rPr>
        <w:t>(t(</w:t>
      </w:r>
      <w:r w:rsidRPr="002726F5">
        <w:rPr>
          <w:rFonts w:ascii="Courier New" w:eastAsia="Times New Roman" w:hAnsi="Courier New" w:cs="Courier New"/>
          <w:color w:val="E6DB74"/>
          <w:szCs w:val="24"/>
          <w:shd w:val="clear" w:color="auto" w:fill="23241F"/>
          <w:lang w:eastAsia="en-AU"/>
        </w:rPr>
        <w:t>'Title'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setRequired</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TRUE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'view'</w:t>
      </w:r>
      <w:r w:rsidRPr="002726F5">
        <w:rPr>
          <w:rFonts w:ascii="Courier New" w:eastAsia="Times New Roman" w:hAnsi="Courier New" w:cs="Courier New"/>
          <w:color w:val="F8F8F2"/>
          <w:szCs w:val="24"/>
          <w:shd w:val="clear" w:color="auto" w:fill="23241F"/>
          <w:lang w:eastAsia="en-AU"/>
        </w:rPr>
        <w:t>,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'label'</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E6DB74"/>
          <w:szCs w:val="24"/>
          <w:shd w:val="clear" w:color="auto" w:fill="23241F"/>
          <w:lang w:eastAsia="en-AU"/>
        </w:rPr>
        <w:t>'hidden'</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1</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1</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$fields[</w:t>
      </w:r>
      <w:r w:rsidRPr="002726F5">
        <w:rPr>
          <w:rFonts w:ascii="Courier New" w:eastAsia="Times New Roman" w:hAnsi="Courier New" w:cs="Courier New"/>
          <w:color w:val="E6DB74"/>
          <w:szCs w:val="24"/>
          <w:shd w:val="clear" w:color="auto" w:fill="23241F"/>
          <w:lang w:eastAsia="en-AU"/>
        </w:rPr>
        <w:t>'image'</w:t>
      </w:r>
      <w:r w:rsidRPr="002726F5">
        <w:rPr>
          <w:rFonts w:ascii="Courier New" w:eastAsia="Times New Roman" w:hAnsi="Courier New" w:cs="Courier New"/>
          <w:color w:val="F8F8F2"/>
          <w:szCs w:val="24"/>
          <w:shd w:val="clear" w:color="auto" w:fill="23241F"/>
          <w:lang w:eastAsia="en-AU"/>
        </w:rPr>
        <w:t xml:space="preserve">] = </w:t>
      </w:r>
      <w:proofErr w:type="spellStart"/>
      <w:proofErr w:type="gramStart"/>
      <w:r w:rsidRPr="002726F5">
        <w:rPr>
          <w:rFonts w:ascii="Courier New" w:eastAsia="Times New Roman" w:hAnsi="Courier New" w:cs="Courier New"/>
          <w:color w:val="F8F8F2"/>
          <w:szCs w:val="24"/>
          <w:shd w:val="clear" w:color="auto" w:fill="23241F"/>
          <w:lang w:eastAsia="en-AU"/>
        </w:rPr>
        <w:t>BaseFieldDefinition</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create(</w:t>
      </w:r>
      <w:r w:rsidRPr="002726F5">
        <w:rPr>
          <w:rFonts w:ascii="Courier New" w:eastAsia="Times New Roman" w:hAnsi="Courier New" w:cs="Courier New"/>
          <w:color w:val="E6DB74"/>
          <w:szCs w:val="24"/>
          <w:shd w:val="clear" w:color="auto" w:fill="23241F"/>
          <w:lang w:eastAsia="en-AU"/>
        </w:rPr>
        <w:t>'image'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setLabel</w:t>
      </w:r>
      <w:proofErr w:type="spellEnd"/>
      <w:r w:rsidRPr="002726F5">
        <w:rPr>
          <w:rFonts w:ascii="Courier New" w:eastAsia="Times New Roman" w:hAnsi="Courier New" w:cs="Courier New"/>
          <w:color w:val="F8F8F2"/>
          <w:szCs w:val="24"/>
          <w:shd w:val="clear" w:color="auto" w:fill="23241F"/>
          <w:lang w:eastAsia="en-AU"/>
        </w:rPr>
        <w:t>(t(</w:t>
      </w:r>
      <w:r w:rsidRPr="002726F5">
        <w:rPr>
          <w:rFonts w:ascii="Courier New" w:eastAsia="Times New Roman" w:hAnsi="Courier New" w:cs="Courier New"/>
          <w:color w:val="E6DB74"/>
          <w:szCs w:val="24"/>
          <w:shd w:val="clear" w:color="auto" w:fill="23241F"/>
          <w:lang w:eastAsia="en-AU"/>
        </w:rPr>
        <w:t>'Image'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setRequired</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TRUE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'view'</w:t>
      </w:r>
      <w:r w:rsidRPr="002726F5">
        <w:rPr>
          <w:rFonts w:ascii="Courier New" w:eastAsia="Times New Roman" w:hAnsi="Courier New" w:cs="Courier New"/>
          <w:color w:val="F8F8F2"/>
          <w:szCs w:val="24"/>
          <w:shd w:val="clear" w:color="auto" w:fill="23241F"/>
          <w:lang w:eastAsia="en-AU"/>
        </w:rPr>
        <w:t>,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'label'</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E6DB74"/>
          <w:szCs w:val="24"/>
          <w:shd w:val="clear" w:color="auto" w:fill="23241F"/>
          <w:lang w:eastAsia="en-AU"/>
        </w:rPr>
        <w:t>'hidden'</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2</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2</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$fields[</w:t>
      </w:r>
      <w:r w:rsidRPr="002726F5">
        <w:rPr>
          <w:rFonts w:ascii="Courier New" w:eastAsia="Times New Roman" w:hAnsi="Courier New" w:cs="Courier New"/>
          <w:color w:val="E6DB74"/>
          <w:szCs w:val="24"/>
          <w:shd w:val="clear" w:color="auto" w:fill="23241F"/>
          <w:lang w:eastAsia="en-AU"/>
        </w:rPr>
        <w:t>'position'</w:t>
      </w:r>
      <w:r w:rsidRPr="002726F5">
        <w:rPr>
          <w:rFonts w:ascii="Courier New" w:eastAsia="Times New Roman" w:hAnsi="Courier New" w:cs="Courier New"/>
          <w:color w:val="F8F8F2"/>
          <w:szCs w:val="24"/>
          <w:shd w:val="clear" w:color="auto" w:fill="23241F"/>
          <w:lang w:eastAsia="en-AU"/>
        </w:rPr>
        <w:t xml:space="preserve">] = </w:t>
      </w:r>
      <w:proofErr w:type="spellStart"/>
      <w:proofErr w:type="gramStart"/>
      <w:r w:rsidRPr="002726F5">
        <w:rPr>
          <w:rFonts w:ascii="Courier New" w:eastAsia="Times New Roman" w:hAnsi="Courier New" w:cs="Courier New"/>
          <w:color w:val="F8F8F2"/>
          <w:szCs w:val="24"/>
          <w:shd w:val="clear" w:color="auto" w:fill="23241F"/>
          <w:lang w:eastAsia="en-AU"/>
        </w:rPr>
        <w:t>BaseFieldDefinition</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create(</w:t>
      </w:r>
      <w:r w:rsidRPr="002726F5">
        <w:rPr>
          <w:rFonts w:ascii="Courier New" w:eastAsia="Times New Roman" w:hAnsi="Courier New" w:cs="Courier New"/>
          <w:color w:val="E6DB74"/>
          <w:szCs w:val="24"/>
          <w:shd w:val="clear" w:color="auto" w:fill="23241F"/>
          <w:lang w:eastAsia="en-AU"/>
        </w:rPr>
        <w:t>'string'</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setLabel</w:t>
      </w:r>
      <w:proofErr w:type="spellEnd"/>
      <w:r w:rsidRPr="002726F5">
        <w:rPr>
          <w:rFonts w:ascii="Courier New" w:eastAsia="Times New Roman" w:hAnsi="Courier New" w:cs="Courier New"/>
          <w:color w:val="F8F8F2"/>
          <w:szCs w:val="24"/>
          <w:shd w:val="clear" w:color="auto" w:fill="23241F"/>
          <w:lang w:eastAsia="en-AU"/>
        </w:rPr>
        <w:t>(t(</w:t>
      </w:r>
      <w:r w:rsidRPr="002726F5">
        <w:rPr>
          <w:rFonts w:ascii="Courier New" w:eastAsia="Times New Roman" w:hAnsi="Courier New" w:cs="Courier New"/>
          <w:color w:val="E6DB74"/>
          <w:szCs w:val="24"/>
          <w:shd w:val="clear" w:color="auto" w:fill="23241F"/>
          <w:lang w:eastAsia="en-AU"/>
        </w:rPr>
        <w:t>'Position'</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r w:rsidRPr="002726F5">
        <w:rPr>
          <w:rFonts w:ascii="Courier New" w:eastAsia="Times New Roman" w:hAnsi="Courier New" w:cs="Courier New"/>
          <w:color w:val="F8F8F2"/>
          <w:szCs w:val="24"/>
          <w:shd w:val="clear" w:color="auto" w:fill="23241F"/>
          <w:lang w:eastAsia="en-AU"/>
        </w:rPr>
        <w:t>setRequired</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TRUE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'view'</w:t>
      </w:r>
      <w:r w:rsidRPr="002726F5">
        <w:rPr>
          <w:rFonts w:ascii="Courier New" w:eastAsia="Times New Roman" w:hAnsi="Courier New" w:cs="Courier New"/>
          <w:color w:val="F8F8F2"/>
          <w:szCs w:val="24"/>
          <w:shd w:val="clear" w:color="auto" w:fill="23241F"/>
          <w:lang w:eastAsia="en-AU"/>
        </w:rPr>
        <w:t>,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'label'</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E6DB74"/>
          <w:szCs w:val="24"/>
          <w:shd w:val="clear" w:color="auto" w:fill="23241F"/>
          <w:lang w:eastAsia="en-AU"/>
        </w:rPr>
        <w:t>'inline'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3</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-&gt;</w:t>
      </w:r>
      <w:proofErr w:type="spellStart"/>
      <w:proofErr w:type="gramStart"/>
      <w:r w:rsidRPr="002726F5">
        <w:rPr>
          <w:rFonts w:ascii="Courier New" w:eastAsia="Times New Roman" w:hAnsi="Courier New" w:cs="Courier New"/>
          <w:color w:val="F8F8F2"/>
          <w:szCs w:val="24"/>
          <w:shd w:val="clear" w:color="auto" w:fill="23241F"/>
          <w:lang w:eastAsia="en-AU"/>
        </w:rPr>
        <w:t>setDisplayOptions</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E6DB74"/>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 [</w:t>
      </w:r>
      <w:r w:rsidRPr="002726F5">
        <w:rPr>
          <w:rFonts w:ascii="Courier New" w:eastAsia="Times New Roman" w:hAnsi="Courier New" w:cs="Courier New"/>
          <w:color w:val="E6DB74"/>
          <w:szCs w:val="24"/>
          <w:shd w:val="clear" w:color="auto" w:fill="23241F"/>
          <w:lang w:eastAsia="en-AU"/>
        </w:rPr>
        <w:t>'weight'</w:t>
      </w:r>
      <w:r w:rsidRPr="002726F5">
        <w:rPr>
          <w:rFonts w:ascii="Courier New" w:eastAsia="Times New Roman" w:hAnsi="Courier New" w:cs="Courier New"/>
          <w:color w:val="F8F8F2"/>
          <w:szCs w:val="24"/>
          <w:shd w:val="clear" w:color="auto" w:fill="23241F"/>
          <w:lang w:eastAsia="en-AU"/>
        </w:rPr>
        <w:t xml:space="preserve"> =&gt; </w:t>
      </w:r>
      <w:r w:rsidRPr="002726F5">
        <w:rPr>
          <w:rFonts w:ascii="Courier New" w:eastAsia="Times New Roman" w:hAnsi="Courier New" w:cs="Courier New"/>
          <w:color w:val="AE81FF"/>
          <w:szCs w:val="24"/>
          <w:shd w:val="clear" w:color="auto" w:fill="23241F"/>
          <w:lang w:eastAsia="en-AU"/>
        </w:rPr>
        <w:t>3</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lastRenderedPageBreak/>
        <w:t xml:space="preserve">  </w:t>
      </w:r>
      <w:r w:rsidRPr="002726F5">
        <w:rPr>
          <w:rFonts w:ascii="Courier New" w:eastAsia="Times New Roman" w:hAnsi="Courier New" w:cs="Courier New"/>
          <w:color w:val="F92672"/>
          <w:szCs w:val="24"/>
          <w:shd w:val="clear" w:color="auto" w:fill="23241F"/>
          <w:lang w:eastAsia="en-AU"/>
        </w:rPr>
        <w:t>return</w:t>
      </w:r>
      <w:r w:rsidRPr="002726F5">
        <w:rPr>
          <w:rFonts w:ascii="Courier New" w:eastAsia="Times New Roman" w:hAnsi="Courier New" w:cs="Courier New"/>
          <w:color w:val="F8F8F2"/>
          <w:szCs w:val="24"/>
          <w:shd w:val="clear" w:color="auto" w:fill="23241F"/>
          <w:lang w:eastAsia="en-AU"/>
        </w:rPr>
        <w:t xml:space="preserve"> $fields;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 xml:space="preserve">Run the </w:t>
      </w:r>
      <w:proofErr w:type="spellStart"/>
      <w:r w:rsidRPr="002726F5">
        <w:rPr>
          <w:rFonts w:ascii="Open Sans" w:eastAsia="Times New Roman" w:hAnsi="Open Sans" w:cs="Times New Roman"/>
          <w:color w:val="333333"/>
          <w:szCs w:val="24"/>
          <w:lang w:eastAsia="en-AU"/>
        </w:rPr>
        <w:t>drush</w:t>
      </w:r>
      <w:proofErr w:type="spellEnd"/>
      <w:r w:rsidRPr="002726F5">
        <w:rPr>
          <w:rFonts w:ascii="Open Sans" w:eastAsia="Times New Roman" w:hAnsi="Open Sans" w:cs="Times New Roman"/>
          <w:color w:val="333333"/>
          <w:szCs w:val="24"/>
          <w:lang w:eastAsia="en-AU"/>
        </w:rPr>
        <w:t> </w:t>
      </w:r>
      <w:r w:rsidRPr="002726F5">
        <w:rPr>
          <w:rFonts w:ascii="Courier New" w:eastAsia="Times New Roman" w:hAnsi="Courier New" w:cs="Courier New"/>
          <w:color w:val="333333"/>
          <w:szCs w:val="24"/>
          <w:lang w:eastAsia="en-AU"/>
        </w:rPr>
        <w:t>entity-updates</w:t>
      </w:r>
      <w:r w:rsidRPr="002726F5">
        <w:rPr>
          <w:rFonts w:ascii="Open Sans" w:eastAsia="Times New Roman" w:hAnsi="Open Sans" w:cs="Times New Roman"/>
          <w:color w:val="333333"/>
          <w:szCs w:val="24"/>
          <w:lang w:eastAsia="en-AU"/>
        </w:rPr>
        <w:t>. Right, now we can see the </w:t>
      </w:r>
      <w:r w:rsidRPr="002726F5">
        <w:rPr>
          <w:rFonts w:ascii="Courier New" w:eastAsia="Times New Roman" w:hAnsi="Courier New" w:cs="Courier New"/>
          <w:color w:val="333333"/>
          <w:szCs w:val="24"/>
          <w:lang w:eastAsia="en-AU"/>
        </w:rPr>
        <w:t>‘</w:t>
      </w:r>
      <w:proofErr w:type="spellStart"/>
      <w:r w:rsidRPr="002726F5">
        <w:rPr>
          <w:rFonts w:ascii="Courier New" w:eastAsia="Times New Roman" w:hAnsi="Courier New" w:cs="Courier New"/>
          <w:color w:val="333333"/>
          <w:szCs w:val="24"/>
          <w:lang w:eastAsia="en-AU"/>
        </w:rPr>
        <w:t>bbd_team_member</w:t>
      </w:r>
      <w:proofErr w:type="spellEnd"/>
      <w:r w:rsidRPr="002726F5">
        <w:rPr>
          <w:rFonts w:ascii="Courier New" w:eastAsia="Times New Roman" w:hAnsi="Courier New" w:cs="Courier New"/>
          <w:color w:val="333333"/>
          <w:szCs w:val="24"/>
          <w:lang w:eastAsia="en-AU"/>
        </w:rPr>
        <w:t>’</w:t>
      </w:r>
      <w:r w:rsidRPr="002726F5">
        <w:rPr>
          <w:rFonts w:ascii="Open Sans" w:eastAsia="Times New Roman" w:hAnsi="Open Sans" w:cs="Times New Roman"/>
          <w:color w:val="333333"/>
          <w:szCs w:val="24"/>
          <w:lang w:eastAsia="en-AU"/>
        </w:rPr>
        <w:t> table in the database with the appropriate fields. Create an interface </w:t>
      </w:r>
      <w:proofErr w:type="spellStart"/>
      <w:r w:rsidRPr="002726F5">
        <w:rPr>
          <w:rFonts w:ascii="Courier New" w:eastAsia="Times New Roman" w:hAnsi="Courier New" w:cs="Courier New"/>
          <w:color w:val="333333"/>
          <w:szCs w:val="24"/>
          <w:lang w:eastAsia="en-AU"/>
        </w:rPr>
        <w:t>src</w:t>
      </w:r>
      <w:proofErr w:type="spellEnd"/>
      <w:r w:rsidRPr="002726F5">
        <w:rPr>
          <w:rFonts w:ascii="Courier New" w:eastAsia="Times New Roman" w:hAnsi="Courier New" w:cs="Courier New"/>
          <w:color w:val="333333"/>
          <w:szCs w:val="24"/>
          <w:lang w:eastAsia="en-AU"/>
        </w:rPr>
        <w:t>/Entity/</w:t>
      </w:r>
      <w:proofErr w:type="spellStart"/>
      <w:r w:rsidRPr="002726F5">
        <w:rPr>
          <w:rFonts w:ascii="Courier New" w:eastAsia="Times New Roman" w:hAnsi="Courier New" w:cs="Courier New"/>
          <w:color w:val="333333"/>
          <w:szCs w:val="24"/>
          <w:lang w:eastAsia="en-AU"/>
        </w:rPr>
        <w:t>BBDTeamMemberInterface.php</w:t>
      </w:r>
      <w:proofErr w:type="spellEnd"/>
      <w:r w:rsidRPr="002726F5">
        <w:rPr>
          <w:rFonts w:ascii="Open Sans" w:eastAsia="Times New Roman" w:hAnsi="Open Sans" w:cs="Times New Roman"/>
          <w:color w:val="333333"/>
          <w:szCs w:val="24"/>
          <w:lang w:eastAsia="en-AU"/>
        </w:rPr>
        <w:t> with the following code: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roofErr w:type="gramStart"/>
      <w:r w:rsidRPr="002726F5">
        <w:rPr>
          <w:rFonts w:ascii="Courier New" w:eastAsia="Times New Roman" w:hAnsi="Courier New" w:cs="Courier New"/>
          <w:color w:val="F8F8F2"/>
          <w:szCs w:val="24"/>
          <w:shd w:val="clear" w:color="auto" w:fill="23241F"/>
          <w:lang w:eastAsia="en-AU"/>
        </w:rPr>
        <w:t>&lt;?</w:t>
      </w:r>
      <w:proofErr w:type="spellStart"/>
      <w:r w:rsidRPr="002726F5">
        <w:rPr>
          <w:rFonts w:ascii="Courier New" w:eastAsia="Times New Roman" w:hAnsi="Courier New" w:cs="Courier New"/>
          <w:color w:val="F8F8F2"/>
          <w:szCs w:val="24"/>
          <w:shd w:val="clear" w:color="auto" w:fill="23241F"/>
          <w:lang w:eastAsia="en-AU"/>
        </w:rPr>
        <w:t>php</w:t>
      </w:r>
      <w:proofErr w:type="spellEnd"/>
      <w:proofErr w:type="gram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Description of </w:t>
      </w:r>
      <w:proofErr w:type="spellStart"/>
      <w:r w:rsidRPr="002726F5">
        <w:rPr>
          <w:rFonts w:ascii="Courier New" w:eastAsia="Times New Roman" w:hAnsi="Courier New" w:cs="Courier New"/>
          <w:color w:val="75715E"/>
          <w:szCs w:val="24"/>
          <w:shd w:val="clear" w:color="auto" w:fill="23241F"/>
          <w:lang w:eastAsia="en-AU"/>
        </w:rPr>
        <w:t>BBDTeamMember</w:t>
      </w:r>
      <w:proofErr w:type="spellEnd"/>
      <w:r w:rsidRPr="002726F5">
        <w:rPr>
          <w:rFonts w:ascii="Courier New" w:eastAsia="Times New Roman" w:hAnsi="Courier New" w:cs="Courier New"/>
          <w:color w:val="75715E"/>
          <w:szCs w:val="24"/>
          <w:shd w:val="clear" w:color="auto" w:fill="23241F"/>
          <w:lang w:eastAsia="en-AU"/>
        </w:rPr>
        <w:t xml:space="preserve"> Interface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@author Olga</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namespace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bbd_team_member</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ContentEntityInterface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66D9EF"/>
          <w:szCs w:val="24"/>
          <w:shd w:val="clear" w:color="auto" w:fill="23241F"/>
          <w:lang w:eastAsia="en-AU"/>
        </w:rPr>
        <w:t>interface</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BBDTeamMemberInterface</w:t>
      </w:r>
      <w:proofErr w:type="spellEnd"/>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extends</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i/>
          <w:iCs/>
          <w:color w:val="A6E22E"/>
          <w:szCs w:val="24"/>
          <w:shd w:val="clear" w:color="auto" w:fill="23241F"/>
          <w:lang w:eastAsia="en-AU"/>
        </w:rPr>
        <w:t>ContentEntityInterface</w:t>
      </w:r>
      <w:proofErr w:type="spellEnd"/>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@return string</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proofErr w:type="gramStart"/>
      <w:r w:rsidRPr="002726F5">
        <w:rPr>
          <w:rFonts w:ascii="Courier New" w:eastAsia="Times New Roman" w:hAnsi="Courier New" w:cs="Courier New"/>
          <w:color w:val="A6E22E"/>
          <w:szCs w:val="24"/>
          <w:shd w:val="clear" w:color="auto" w:fill="23241F"/>
          <w:lang w:eastAsia="en-AU"/>
        </w:rPr>
        <w:t>getTitle</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param</w:t>
      </w:r>
      <w:proofErr w:type="spellEnd"/>
      <w:r w:rsidRPr="002726F5">
        <w:rPr>
          <w:rFonts w:ascii="Courier New" w:eastAsia="Times New Roman" w:hAnsi="Courier New" w:cs="Courier New"/>
          <w:color w:val="75715E"/>
          <w:szCs w:val="24"/>
          <w:shd w:val="clear" w:color="auto" w:fill="23241F"/>
          <w:lang w:eastAsia="en-AU"/>
        </w:rPr>
        <w:t xml:space="preserve"> string $title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@return $this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r w:rsidRPr="002726F5">
        <w:rPr>
          <w:rFonts w:ascii="Courier New" w:eastAsia="Times New Roman" w:hAnsi="Courier New" w:cs="Courier New"/>
          <w:color w:val="A6E22E"/>
          <w:szCs w:val="24"/>
          <w:shd w:val="clear" w:color="auto" w:fill="23241F"/>
          <w:lang w:eastAsia="en-AU"/>
        </w:rPr>
        <w:t>setTitle</w:t>
      </w:r>
      <w:proofErr w:type="spellEnd"/>
      <w:r w:rsidRPr="002726F5">
        <w:rPr>
          <w:rFonts w:ascii="Courier New" w:eastAsia="Times New Roman" w:hAnsi="Courier New" w:cs="Courier New"/>
          <w:color w:val="F8F8F2"/>
          <w:szCs w:val="24"/>
          <w:shd w:val="clear" w:color="auto" w:fill="23241F"/>
          <w:lang w:eastAsia="en-AU"/>
        </w:rPr>
        <w:t>($title)</w:t>
      </w:r>
      <w:r w:rsidRPr="002726F5">
        <w:rPr>
          <w:rFonts w:ascii="Courier New" w:eastAsia="Times New Roman" w:hAnsi="Courier New" w:cs="Courier New"/>
          <w:color w:val="F9267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@return string</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proofErr w:type="gramStart"/>
      <w:r w:rsidRPr="002726F5">
        <w:rPr>
          <w:rFonts w:ascii="Courier New" w:eastAsia="Times New Roman" w:hAnsi="Courier New" w:cs="Courier New"/>
          <w:color w:val="A6E22E"/>
          <w:szCs w:val="24"/>
          <w:shd w:val="clear" w:color="auto" w:fill="23241F"/>
          <w:lang w:eastAsia="en-AU"/>
        </w:rPr>
        <w:t>getPosition</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75715E"/>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w:t>
      </w:r>
      <w:proofErr w:type="spellStart"/>
      <w:r w:rsidRPr="002726F5">
        <w:rPr>
          <w:rFonts w:ascii="Courier New" w:eastAsia="Times New Roman" w:hAnsi="Courier New" w:cs="Courier New"/>
          <w:color w:val="75715E"/>
          <w:szCs w:val="24"/>
          <w:shd w:val="clear" w:color="auto" w:fill="23241F"/>
          <w:lang w:eastAsia="en-AU"/>
        </w:rPr>
        <w:t>param</w:t>
      </w:r>
      <w:proofErr w:type="spellEnd"/>
      <w:r w:rsidRPr="002726F5">
        <w:rPr>
          <w:rFonts w:ascii="Courier New" w:eastAsia="Times New Roman" w:hAnsi="Courier New" w:cs="Courier New"/>
          <w:color w:val="75715E"/>
          <w:szCs w:val="24"/>
          <w:shd w:val="clear" w:color="auto" w:fill="23241F"/>
          <w:lang w:eastAsia="en-AU"/>
        </w:rPr>
        <w:t xml:space="preserve"> string $position</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5715E"/>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 @return $this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75715E"/>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r w:rsidRPr="002726F5">
        <w:rPr>
          <w:rFonts w:ascii="Courier New" w:eastAsia="Times New Roman" w:hAnsi="Courier New" w:cs="Courier New"/>
          <w:color w:val="A6E22E"/>
          <w:szCs w:val="24"/>
          <w:shd w:val="clear" w:color="auto" w:fill="23241F"/>
          <w:lang w:eastAsia="en-AU"/>
        </w:rPr>
        <w:t>setPosition</w:t>
      </w:r>
      <w:proofErr w:type="spellEnd"/>
      <w:r w:rsidRPr="002726F5">
        <w:rPr>
          <w:rFonts w:ascii="Courier New" w:eastAsia="Times New Roman" w:hAnsi="Courier New" w:cs="Courier New"/>
          <w:color w:val="F8F8F2"/>
          <w:szCs w:val="24"/>
          <w:shd w:val="clear" w:color="auto" w:fill="23241F"/>
          <w:lang w:eastAsia="en-AU"/>
        </w:rPr>
        <w:t>($position)</w:t>
      </w:r>
      <w:r w:rsidRPr="002726F5">
        <w:rPr>
          <w:rFonts w:ascii="Courier New" w:eastAsia="Times New Roman" w:hAnsi="Courier New" w:cs="Courier New"/>
          <w:color w:val="F9267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And update the class: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proofErr w:type="gramStart"/>
      <w:r w:rsidRPr="002726F5">
        <w:rPr>
          <w:rFonts w:ascii="Courier New" w:eastAsia="Times New Roman" w:hAnsi="Courier New" w:cs="Courier New"/>
          <w:color w:val="A6E22E"/>
          <w:szCs w:val="24"/>
          <w:shd w:val="clear" w:color="auto" w:fill="23241F"/>
          <w:lang w:eastAsia="en-AU"/>
        </w:rPr>
        <w:t>getTitle</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return</w:t>
      </w:r>
      <w:r w:rsidRPr="002726F5">
        <w:rPr>
          <w:rFonts w:ascii="Courier New" w:eastAsia="Times New Roman" w:hAnsi="Courier New" w:cs="Courier New"/>
          <w:color w:val="F8F8F2"/>
          <w:szCs w:val="24"/>
          <w:shd w:val="clear" w:color="auto" w:fill="23241F"/>
          <w:lang w:eastAsia="en-AU"/>
        </w:rPr>
        <w:t xml:space="preserve"> $this-&gt;get(</w:t>
      </w:r>
      <w:r w:rsidRPr="002726F5">
        <w:rPr>
          <w:rFonts w:ascii="Courier New" w:eastAsia="Times New Roman" w:hAnsi="Courier New" w:cs="Courier New"/>
          <w:color w:val="E6DB74"/>
          <w:szCs w:val="24"/>
          <w:shd w:val="clear" w:color="auto" w:fill="23241F"/>
          <w:lang w:eastAsia="en-AU"/>
        </w:rPr>
        <w:t>'title'</w:t>
      </w:r>
      <w:r w:rsidRPr="002726F5">
        <w:rPr>
          <w:rFonts w:ascii="Courier New" w:eastAsia="Times New Roman" w:hAnsi="Courier New" w:cs="Courier New"/>
          <w:color w:val="F8F8F2"/>
          <w:szCs w:val="24"/>
          <w:shd w:val="clear" w:color="auto" w:fill="23241F"/>
          <w:lang w:eastAsia="en-AU"/>
        </w:rPr>
        <w:t>)-&gt;value;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lastRenderedPageBreak/>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r w:rsidRPr="002726F5">
        <w:rPr>
          <w:rFonts w:ascii="Courier New" w:eastAsia="Times New Roman" w:hAnsi="Courier New" w:cs="Courier New"/>
          <w:color w:val="A6E22E"/>
          <w:szCs w:val="24"/>
          <w:shd w:val="clear" w:color="auto" w:fill="23241F"/>
          <w:lang w:eastAsia="en-AU"/>
        </w:rPr>
        <w:t>setTitle</w:t>
      </w:r>
      <w:proofErr w:type="spellEnd"/>
      <w:r w:rsidRPr="002726F5">
        <w:rPr>
          <w:rFonts w:ascii="Courier New" w:eastAsia="Times New Roman" w:hAnsi="Courier New" w:cs="Courier New"/>
          <w:color w:val="F8F8F2"/>
          <w:szCs w:val="24"/>
          <w:shd w:val="clear" w:color="auto" w:fill="23241F"/>
          <w:lang w:eastAsia="en-AU"/>
        </w:rPr>
        <w:t>($title)</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return</w:t>
      </w:r>
      <w:r w:rsidRPr="002726F5">
        <w:rPr>
          <w:rFonts w:ascii="Courier New" w:eastAsia="Times New Roman" w:hAnsi="Courier New" w:cs="Courier New"/>
          <w:color w:val="F8F8F2"/>
          <w:szCs w:val="24"/>
          <w:shd w:val="clear" w:color="auto" w:fill="23241F"/>
          <w:lang w:eastAsia="en-AU"/>
        </w:rPr>
        <w:t xml:space="preserve"> $this-&gt;</w:t>
      </w:r>
      <w:proofErr w:type="gramStart"/>
      <w:r w:rsidRPr="002726F5">
        <w:rPr>
          <w:rFonts w:ascii="Courier New" w:eastAsia="Times New Roman" w:hAnsi="Courier New" w:cs="Courier New"/>
          <w:color w:val="F8F8F2"/>
          <w:szCs w:val="24"/>
          <w:shd w:val="clear" w:color="auto" w:fill="23241F"/>
          <w:lang w:eastAsia="en-AU"/>
        </w:rPr>
        <w:t>set(</w:t>
      </w:r>
      <w:proofErr w:type="gramEnd"/>
      <w:r w:rsidRPr="002726F5">
        <w:rPr>
          <w:rFonts w:ascii="Courier New" w:eastAsia="Times New Roman" w:hAnsi="Courier New" w:cs="Courier New"/>
          <w:color w:val="E6DB74"/>
          <w:szCs w:val="24"/>
          <w:shd w:val="clear" w:color="auto" w:fill="23241F"/>
          <w:lang w:eastAsia="en-AU"/>
        </w:rPr>
        <w:t>'title'</w:t>
      </w:r>
      <w:r w:rsidRPr="002726F5">
        <w:rPr>
          <w:rFonts w:ascii="Courier New" w:eastAsia="Times New Roman" w:hAnsi="Courier New" w:cs="Courier New"/>
          <w:color w:val="F8F8F2"/>
          <w:szCs w:val="24"/>
          <w:shd w:val="clear" w:color="auto" w:fill="23241F"/>
          <w:lang w:eastAsia="en-AU"/>
        </w:rPr>
        <w:t>, $title);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proofErr w:type="gramStart"/>
      <w:r w:rsidRPr="002726F5">
        <w:rPr>
          <w:rFonts w:ascii="Courier New" w:eastAsia="Times New Roman" w:hAnsi="Courier New" w:cs="Courier New"/>
          <w:color w:val="A6E22E"/>
          <w:szCs w:val="24"/>
          <w:shd w:val="clear" w:color="auto" w:fill="23241F"/>
          <w:lang w:eastAsia="en-AU"/>
        </w:rPr>
        <w:t>getPosition</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return</w:t>
      </w:r>
      <w:r w:rsidRPr="002726F5">
        <w:rPr>
          <w:rFonts w:ascii="Courier New" w:eastAsia="Times New Roman" w:hAnsi="Courier New" w:cs="Courier New"/>
          <w:color w:val="F8F8F2"/>
          <w:szCs w:val="24"/>
          <w:shd w:val="clear" w:color="auto" w:fill="23241F"/>
          <w:lang w:eastAsia="en-AU"/>
        </w:rPr>
        <w:t xml:space="preserve"> $this-&gt;get(</w:t>
      </w:r>
      <w:r w:rsidRPr="002726F5">
        <w:rPr>
          <w:rFonts w:ascii="Courier New" w:eastAsia="Times New Roman" w:hAnsi="Courier New" w:cs="Courier New"/>
          <w:color w:val="E6DB74"/>
          <w:szCs w:val="24"/>
          <w:shd w:val="clear" w:color="auto" w:fill="23241F"/>
          <w:lang w:eastAsia="en-AU"/>
        </w:rPr>
        <w:t>'position'</w:t>
      </w:r>
      <w:r w:rsidRPr="002726F5">
        <w:rPr>
          <w:rFonts w:ascii="Courier New" w:eastAsia="Times New Roman" w:hAnsi="Courier New" w:cs="Courier New"/>
          <w:color w:val="F8F8F2"/>
          <w:szCs w:val="24"/>
          <w:shd w:val="clear" w:color="auto" w:fill="23241F"/>
          <w:lang w:eastAsia="en-AU"/>
        </w:rPr>
        <w:t>)-&gt;value;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spellStart"/>
      <w:r w:rsidRPr="002726F5">
        <w:rPr>
          <w:rFonts w:ascii="Courier New" w:eastAsia="Times New Roman" w:hAnsi="Courier New" w:cs="Courier New"/>
          <w:color w:val="A6E22E"/>
          <w:szCs w:val="24"/>
          <w:shd w:val="clear" w:color="auto" w:fill="23241F"/>
          <w:lang w:eastAsia="en-AU"/>
        </w:rPr>
        <w:t>setPosition</w:t>
      </w:r>
      <w:proofErr w:type="spellEnd"/>
      <w:r w:rsidRPr="002726F5">
        <w:rPr>
          <w:rFonts w:ascii="Courier New" w:eastAsia="Times New Roman" w:hAnsi="Courier New" w:cs="Courier New"/>
          <w:color w:val="F8F8F2"/>
          <w:szCs w:val="24"/>
          <w:shd w:val="clear" w:color="auto" w:fill="23241F"/>
          <w:lang w:eastAsia="en-AU"/>
        </w:rPr>
        <w:t>($position)</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return</w:t>
      </w:r>
      <w:r w:rsidRPr="002726F5">
        <w:rPr>
          <w:rFonts w:ascii="Courier New" w:eastAsia="Times New Roman" w:hAnsi="Courier New" w:cs="Courier New"/>
          <w:color w:val="F8F8F2"/>
          <w:szCs w:val="24"/>
          <w:shd w:val="clear" w:color="auto" w:fill="23241F"/>
          <w:lang w:eastAsia="en-AU"/>
        </w:rPr>
        <w:t xml:space="preserve"> $this-&gt;</w:t>
      </w:r>
      <w:proofErr w:type="gramStart"/>
      <w:r w:rsidRPr="002726F5">
        <w:rPr>
          <w:rFonts w:ascii="Courier New" w:eastAsia="Times New Roman" w:hAnsi="Courier New" w:cs="Courier New"/>
          <w:color w:val="F8F8F2"/>
          <w:szCs w:val="24"/>
          <w:shd w:val="clear" w:color="auto" w:fill="23241F"/>
          <w:lang w:eastAsia="en-AU"/>
        </w:rPr>
        <w:t>set(</w:t>
      </w:r>
      <w:proofErr w:type="gramEnd"/>
      <w:r w:rsidRPr="002726F5">
        <w:rPr>
          <w:rFonts w:ascii="Courier New" w:eastAsia="Times New Roman" w:hAnsi="Courier New" w:cs="Courier New"/>
          <w:color w:val="E6DB74"/>
          <w:szCs w:val="24"/>
          <w:shd w:val="clear" w:color="auto" w:fill="23241F"/>
          <w:lang w:eastAsia="en-AU"/>
        </w:rPr>
        <w:t>'position'</w:t>
      </w:r>
      <w:r w:rsidRPr="002726F5">
        <w:rPr>
          <w:rFonts w:ascii="Courier New" w:eastAsia="Times New Roman" w:hAnsi="Courier New" w:cs="Courier New"/>
          <w:color w:val="F8F8F2"/>
          <w:szCs w:val="24"/>
          <w:shd w:val="clear" w:color="auto" w:fill="23241F"/>
          <w:lang w:eastAsia="en-AU"/>
        </w:rPr>
        <w:t>, $position);</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You’ll want to see some results of our coding in the admin panel, won’t you? To add a route we need to add the following lines to the annotation.</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handlers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t>
      </w:r>
      <w:proofErr w:type="spellStart"/>
      <w:r w:rsidRPr="002726F5">
        <w:rPr>
          <w:rFonts w:ascii="Courier New" w:eastAsia="Times New Roman" w:hAnsi="Courier New" w:cs="Courier New"/>
          <w:color w:val="E6DB74"/>
          <w:szCs w:val="24"/>
          <w:shd w:val="clear" w:color="auto" w:fill="23241F"/>
          <w:lang w:eastAsia="en-AU"/>
        </w:rPr>
        <w:t>view_builder</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"Drupal\Core\Entity\</w:t>
      </w:r>
      <w:proofErr w:type="spellStart"/>
      <w:r w:rsidRPr="002726F5">
        <w:rPr>
          <w:rFonts w:ascii="Courier New" w:eastAsia="Times New Roman" w:hAnsi="Courier New" w:cs="Courier New"/>
          <w:color w:val="E6DB74"/>
          <w:szCs w:val="24"/>
          <w:shd w:val="clear" w:color="auto" w:fill="23241F"/>
          <w:lang w:eastAsia="en-AU"/>
        </w:rPr>
        <w:t>EntityViewBuilder</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t>
      </w:r>
      <w:proofErr w:type="spellStart"/>
      <w:r w:rsidRPr="002726F5">
        <w:rPr>
          <w:rFonts w:ascii="Courier New" w:eastAsia="Times New Roman" w:hAnsi="Courier New" w:cs="Courier New"/>
          <w:color w:val="E6DB74"/>
          <w:szCs w:val="24"/>
          <w:shd w:val="clear" w:color="auto" w:fill="23241F"/>
          <w:lang w:eastAsia="en-AU"/>
        </w:rPr>
        <w:t>route_provider</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"html"</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"Drupal\Core\Entity\Routing\</w:t>
      </w:r>
      <w:proofErr w:type="spellStart"/>
      <w:r w:rsidRPr="002726F5">
        <w:rPr>
          <w:rFonts w:ascii="Courier New" w:eastAsia="Times New Roman" w:hAnsi="Courier New" w:cs="Courier New"/>
          <w:color w:val="E6DB74"/>
          <w:szCs w:val="24"/>
          <w:shd w:val="clear" w:color="auto" w:fill="23241F"/>
          <w:lang w:eastAsia="en-AU"/>
        </w:rPr>
        <w:t>DefaultHtmlRouteProvider</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 xml:space="preserve">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"add"</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"Drupal\Core\Entity\</w:t>
      </w:r>
      <w:proofErr w:type="spellStart"/>
      <w:r w:rsidRPr="002726F5">
        <w:rPr>
          <w:rFonts w:ascii="Courier New" w:eastAsia="Times New Roman" w:hAnsi="Courier New" w:cs="Courier New"/>
          <w:color w:val="E6DB74"/>
          <w:szCs w:val="24"/>
          <w:shd w:val="clear" w:color="auto" w:fill="23241F"/>
          <w:lang w:eastAsia="en-AU"/>
        </w:rPr>
        <w:t>ContentEntityForm</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"delete"</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"Drupal\Core\Entity\</w:t>
      </w:r>
      <w:proofErr w:type="spellStart"/>
      <w:r w:rsidRPr="002726F5">
        <w:rPr>
          <w:rFonts w:ascii="Courier New" w:eastAsia="Times New Roman" w:hAnsi="Courier New" w:cs="Courier New"/>
          <w:color w:val="E6DB74"/>
          <w:szCs w:val="24"/>
          <w:shd w:val="clear" w:color="auto" w:fill="23241F"/>
          <w:lang w:eastAsia="en-AU"/>
        </w:rPr>
        <w:t>ContentEntityDeleteForm</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t>
      </w:r>
      <w:proofErr w:type="spellStart"/>
      <w:r w:rsidRPr="002726F5">
        <w:rPr>
          <w:rFonts w:ascii="Courier New" w:eastAsia="Times New Roman" w:hAnsi="Courier New" w:cs="Courier New"/>
          <w:color w:val="E6DB74"/>
          <w:szCs w:val="24"/>
          <w:shd w:val="clear" w:color="auto" w:fill="23241F"/>
          <w:lang w:eastAsia="en-AU"/>
        </w:rPr>
        <w:t>views_data</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"Drupal\views\</w:t>
      </w:r>
      <w:proofErr w:type="spellStart"/>
      <w:r w:rsidRPr="002726F5">
        <w:rPr>
          <w:rFonts w:ascii="Courier New" w:eastAsia="Times New Roman" w:hAnsi="Courier New" w:cs="Courier New"/>
          <w:color w:val="E6DB74"/>
          <w:szCs w:val="24"/>
          <w:shd w:val="clear" w:color="auto" w:fill="23241F"/>
          <w:lang w:eastAsia="en-AU"/>
        </w:rPr>
        <w:t>EntityViewsData</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links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"canonical"</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"/bbd-team-member/{</w:t>
      </w:r>
      <w:proofErr w:type="spellStart"/>
      <w:r w:rsidRPr="002726F5">
        <w:rPr>
          <w:rFonts w:ascii="Courier New" w:eastAsia="Times New Roman" w:hAnsi="Courier New" w:cs="Courier New"/>
          <w:color w:val="E6DB74"/>
          <w:szCs w:val="24"/>
          <w:shd w:val="clear" w:color="auto" w:fill="23241F"/>
          <w:lang w:eastAsia="en-AU"/>
        </w:rPr>
        <w:t>bbd_team_member</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"add-form"</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"/admin/content/bbd-team-member/add"</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"delete-form"</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"/admin/content/bbd-team-members/manage/{bbd_team_member}/delete"</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roofErr w:type="spellStart"/>
      <w:r w:rsidRPr="002726F5">
        <w:rPr>
          <w:rFonts w:ascii="Courier New" w:eastAsia="Times New Roman" w:hAnsi="Courier New" w:cs="Courier New"/>
          <w:color w:val="F8F8F2"/>
          <w:szCs w:val="24"/>
          <w:shd w:val="clear" w:color="auto" w:fill="23241F"/>
          <w:lang w:eastAsia="en-AU"/>
        </w:rPr>
        <w:t>admin_permission</w:t>
      </w:r>
      <w:proofErr w:type="spellEnd"/>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 xml:space="preserve">"administer </w:t>
      </w:r>
      <w:proofErr w:type="spellStart"/>
      <w:r w:rsidRPr="002726F5">
        <w:rPr>
          <w:rFonts w:ascii="Courier New" w:eastAsia="Times New Roman" w:hAnsi="Courier New" w:cs="Courier New"/>
          <w:color w:val="E6DB74"/>
          <w:szCs w:val="24"/>
          <w:shd w:val="clear" w:color="auto" w:fill="23241F"/>
          <w:lang w:eastAsia="en-AU"/>
        </w:rPr>
        <w:t>bbd_team_members</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We can easily create a </w:t>
      </w:r>
      <w:r w:rsidRPr="002726F5">
        <w:rPr>
          <w:rFonts w:ascii="Courier New" w:eastAsia="Times New Roman" w:hAnsi="Courier New" w:cs="Courier New"/>
          <w:color w:val="333333"/>
          <w:szCs w:val="24"/>
          <w:lang w:eastAsia="en-AU"/>
        </w:rPr>
        <w:t>“</w:t>
      </w:r>
      <w:proofErr w:type="spellStart"/>
      <w:r w:rsidRPr="002726F5">
        <w:rPr>
          <w:rFonts w:ascii="Courier New" w:eastAsia="Times New Roman" w:hAnsi="Courier New" w:cs="Courier New"/>
          <w:color w:val="333333"/>
          <w:szCs w:val="24"/>
          <w:lang w:eastAsia="en-AU"/>
        </w:rPr>
        <w:t>bbd_team_member</w:t>
      </w:r>
      <w:proofErr w:type="spellEnd"/>
      <w:r w:rsidRPr="002726F5">
        <w:rPr>
          <w:rFonts w:ascii="Courier New" w:eastAsia="Times New Roman" w:hAnsi="Courier New" w:cs="Courier New"/>
          <w:color w:val="333333"/>
          <w:szCs w:val="24"/>
          <w:lang w:eastAsia="en-AU"/>
        </w:rPr>
        <w:t>”</w:t>
      </w:r>
      <w:r w:rsidRPr="002726F5">
        <w:rPr>
          <w:rFonts w:ascii="Open Sans" w:eastAsia="Times New Roman" w:hAnsi="Open Sans" w:cs="Times New Roman"/>
          <w:color w:val="333333"/>
          <w:szCs w:val="24"/>
          <w:lang w:eastAsia="en-AU"/>
        </w:rPr>
        <w:t> from the admin panel, using </w:t>
      </w:r>
      <w:r w:rsidRPr="002726F5">
        <w:rPr>
          <w:rFonts w:ascii="Courier New" w:eastAsia="Times New Roman" w:hAnsi="Courier New" w:cs="Courier New"/>
          <w:color w:val="333333"/>
          <w:szCs w:val="24"/>
          <w:lang w:eastAsia="en-AU"/>
        </w:rPr>
        <w:t>admin/content/bbd-team-member/add</w:t>
      </w:r>
      <w:r w:rsidRPr="002726F5">
        <w:rPr>
          <w:rFonts w:ascii="Open Sans" w:eastAsia="Times New Roman" w:hAnsi="Open Sans" w:cs="Times New Roman"/>
          <w:color w:val="333333"/>
          <w:szCs w:val="24"/>
          <w:lang w:eastAsia="en-AU"/>
        </w:rPr>
        <w:t xml:space="preserve">. Don’t forget to run the </w:t>
      </w:r>
      <w:proofErr w:type="spellStart"/>
      <w:r w:rsidRPr="002726F5">
        <w:rPr>
          <w:rFonts w:ascii="Open Sans" w:eastAsia="Times New Roman" w:hAnsi="Open Sans" w:cs="Times New Roman"/>
          <w:color w:val="333333"/>
          <w:szCs w:val="24"/>
          <w:lang w:eastAsia="en-AU"/>
        </w:rPr>
        <w:t>drush</w:t>
      </w:r>
      <w:proofErr w:type="spellEnd"/>
      <w:r w:rsidRPr="002726F5">
        <w:rPr>
          <w:rFonts w:ascii="Open Sans" w:eastAsia="Times New Roman" w:hAnsi="Open Sans" w:cs="Times New Roman"/>
          <w:color w:val="333333"/>
          <w:szCs w:val="24"/>
          <w:lang w:eastAsia="en-AU"/>
        </w:rPr>
        <w:t> </w:t>
      </w:r>
      <w:r w:rsidRPr="002726F5">
        <w:rPr>
          <w:rFonts w:ascii="Courier New" w:eastAsia="Times New Roman" w:hAnsi="Courier New" w:cs="Courier New"/>
          <w:color w:val="333333"/>
          <w:szCs w:val="24"/>
          <w:lang w:eastAsia="en-AU"/>
        </w:rPr>
        <w:t>entity-updates</w:t>
      </w:r>
      <w:r w:rsidRPr="002726F5">
        <w:rPr>
          <w:rFonts w:ascii="Open Sans" w:eastAsia="Times New Roman" w:hAnsi="Open Sans" w:cs="Times New Roman"/>
          <w:color w:val="333333"/>
          <w:szCs w:val="24"/>
          <w:lang w:eastAsia="en-AU"/>
        </w:rPr>
        <w:t> and </w:t>
      </w:r>
      <w:proofErr w:type="spellStart"/>
      <w:r w:rsidRPr="002726F5">
        <w:rPr>
          <w:rFonts w:ascii="Courier New" w:eastAsia="Times New Roman" w:hAnsi="Courier New" w:cs="Courier New"/>
          <w:color w:val="333333"/>
          <w:szCs w:val="24"/>
          <w:lang w:eastAsia="en-AU"/>
        </w:rPr>
        <w:t>drush</w:t>
      </w:r>
      <w:proofErr w:type="spellEnd"/>
      <w:r w:rsidRPr="002726F5">
        <w:rPr>
          <w:rFonts w:ascii="Courier New" w:eastAsia="Times New Roman" w:hAnsi="Courier New" w:cs="Courier New"/>
          <w:color w:val="333333"/>
          <w:szCs w:val="24"/>
          <w:lang w:eastAsia="en-AU"/>
        </w:rPr>
        <w:t xml:space="preserve"> </w:t>
      </w:r>
      <w:proofErr w:type="spellStart"/>
      <w:r w:rsidRPr="002726F5">
        <w:rPr>
          <w:rFonts w:ascii="Courier New" w:eastAsia="Times New Roman" w:hAnsi="Courier New" w:cs="Courier New"/>
          <w:color w:val="333333"/>
          <w:szCs w:val="24"/>
          <w:lang w:eastAsia="en-AU"/>
        </w:rPr>
        <w:t>cr</w:t>
      </w:r>
      <w:proofErr w:type="spellEnd"/>
      <w:r w:rsidRPr="002726F5">
        <w:rPr>
          <w:rFonts w:ascii="Courier New" w:eastAsia="Times New Roman" w:hAnsi="Courier New" w:cs="Courier New"/>
          <w:color w:val="333333"/>
          <w:szCs w:val="24"/>
          <w:lang w:eastAsia="en-AU"/>
        </w:rPr>
        <w:t xml:space="preserve"> all</w:t>
      </w:r>
      <w:r w:rsidRPr="002726F5">
        <w:rPr>
          <w:rFonts w:ascii="Open Sans" w:eastAsia="Times New Roman" w:hAnsi="Open Sans" w:cs="Times New Roman"/>
          <w:color w:val="333333"/>
          <w:szCs w:val="24"/>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noProof/>
          <w:color w:val="333333"/>
          <w:szCs w:val="24"/>
          <w:lang w:eastAsia="en-AU"/>
        </w:rPr>
        <w:lastRenderedPageBreak/>
        <w:drawing>
          <wp:inline distT="0" distB="0" distL="0" distR="0" wp14:anchorId="097A28F9" wp14:editId="2E8284BE">
            <wp:extent cx="11601450" cy="9410700"/>
            <wp:effectExtent l="0" t="0" r="0" b="0"/>
            <wp:docPr id="8" name="Picture 8" descr="https://www.bigbluedoor.net/sites/default/fil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igbluedoor.net/sites/default/files/image0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601450" cy="9410700"/>
                    </a:xfrm>
                    <a:prstGeom prst="rect">
                      <a:avLst/>
                    </a:prstGeom>
                    <a:noFill/>
                    <a:ln>
                      <a:noFill/>
                    </a:ln>
                  </pic:spPr>
                </pic:pic>
              </a:graphicData>
            </a:graphic>
          </wp:inline>
        </w:drawing>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lastRenderedPageBreak/>
        <w:t>Quite nice, isn’t it? However, after the member has been created we get ‘Add team member’ page again. It’s a bit confusing - I want to see a notification that the member was created successfully and be able to see the created entity, just like nodes behave. Let’s do it right away.</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Create a </w:t>
      </w:r>
      <w:r w:rsidRPr="002726F5">
        <w:rPr>
          <w:rFonts w:ascii="Courier New" w:eastAsia="Times New Roman" w:hAnsi="Courier New" w:cs="Courier New"/>
          <w:color w:val="333333"/>
          <w:szCs w:val="24"/>
          <w:lang w:eastAsia="en-AU"/>
        </w:rPr>
        <w:t>Form</w:t>
      </w:r>
      <w:r w:rsidRPr="002726F5">
        <w:rPr>
          <w:rFonts w:ascii="Open Sans" w:eastAsia="Times New Roman" w:hAnsi="Open Sans" w:cs="Times New Roman"/>
          <w:color w:val="333333"/>
          <w:szCs w:val="24"/>
          <w:lang w:eastAsia="en-AU"/>
        </w:rPr>
        <w:t xml:space="preserve"> directory within </w:t>
      </w:r>
      <w:proofErr w:type="spellStart"/>
      <w:r w:rsidRPr="002726F5">
        <w:rPr>
          <w:rFonts w:ascii="Open Sans" w:eastAsia="Times New Roman" w:hAnsi="Open Sans" w:cs="Times New Roman"/>
          <w:color w:val="333333"/>
          <w:szCs w:val="24"/>
          <w:lang w:eastAsia="en-AU"/>
        </w:rPr>
        <w:t>crs</w:t>
      </w:r>
      <w:proofErr w:type="spellEnd"/>
      <w:r w:rsidRPr="002726F5">
        <w:rPr>
          <w:rFonts w:ascii="Open Sans" w:eastAsia="Times New Roman" w:hAnsi="Open Sans" w:cs="Times New Roman"/>
          <w:color w:val="333333"/>
          <w:szCs w:val="24"/>
          <w:lang w:eastAsia="en-AU"/>
        </w:rPr>
        <w:t>, and add </w:t>
      </w:r>
      <w:proofErr w:type="spellStart"/>
      <w:r w:rsidRPr="002726F5">
        <w:rPr>
          <w:rFonts w:ascii="Courier New" w:eastAsia="Times New Roman" w:hAnsi="Courier New" w:cs="Courier New"/>
          <w:color w:val="333333"/>
          <w:szCs w:val="24"/>
          <w:lang w:eastAsia="en-AU"/>
        </w:rPr>
        <w:t>BBDTeamMemberForm.php</w:t>
      </w:r>
      <w:proofErr w:type="spellEnd"/>
      <w:r w:rsidRPr="002726F5">
        <w:rPr>
          <w:rFonts w:ascii="Open Sans" w:eastAsia="Times New Roman" w:hAnsi="Open Sans" w:cs="Times New Roman"/>
          <w:color w:val="333333"/>
          <w:szCs w:val="24"/>
          <w:lang w:eastAsia="en-AU"/>
        </w:rPr>
        <w:t> with this code:</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roofErr w:type="gramStart"/>
      <w:r w:rsidRPr="002726F5">
        <w:rPr>
          <w:rFonts w:ascii="Courier New" w:eastAsia="Times New Roman" w:hAnsi="Courier New" w:cs="Courier New"/>
          <w:color w:val="F8F8F2"/>
          <w:szCs w:val="24"/>
          <w:shd w:val="clear" w:color="auto" w:fill="23241F"/>
          <w:lang w:eastAsia="en-AU"/>
        </w:rPr>
        <w:t>&lt;?</w:t>
      </w:r>
      <w:proofErr w:type="spellStart"/>
      <w:r w:rsidRPr="002726F5">
        <w:rPr>
          <w:rFonts w:ascii="Courier New" w:eastAsia="Times New Roman" w:hAnsi="Courier New" w:cs="Courier New"/>
          <w:color w:val="F8F8F2"/>
          <w:szCs w:val="24"/>
          <w:shd w:val="clear" w:color="auto" w:fill="23241F"/>
          <w:lang w:eastAsia="en-AU"/>
        </w:rPr>
        <w:t>php</w:t>
      </w:r>
      <w:proofErr w:type="spellEnd"/>
      <w:proofErr w:type="gramEnd"/>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namespace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bbd_team_member</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ContentEntityForm</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92672"/>
          <w:szCs w:val="24"/>
          <w:shd w:val="clear" w:color="auto" w:fill="23241F"/>
          <w:lang w:eastAsia="en-AU"/>
        </w:rPr>
        <w:t>use</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A6E22E"/>
          <w:szCs w:val="24"/>
          <w:shd w:val="clear" w:color="auto" w:fill="23241F"/>
          <w:lang w:eastAsia="en-AU"/>
        </w:rPr>
        <w:t>Drupal</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Core</w:t>
      </w:r>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A6E22E"/>
          <w:szCs w:val="24"/>
          <w:shd w:val="clear" w:color="auto" w:fill="23241F"/>
          <w:lang w:eastAsia="en-AU"/>
        </w:rPr>
        <w:t>Form</w:t>
      </w:r>
      <w:r w:rsidRPr="002726F5">
        <w:rPr>
          <w:rFonts w:ascii="Courier New" w:eastAsia="Times New Roman" w:hAnsi="Courier New" w:cs="Courier New"/>
          <w:color w:val="F8F8F2"/>
          <w:szCs w:val="24"/>
          <w:shd w:val="clear" w:color="auto" w:fill="23241F"/>
          <w:lang w:eastAsia="en-AU"/>
        </w:rPr>
        <w:t>\</w:t>
      </w:r>
      <w:proofErr w:type="spellStart"/>
      <w:r w:rsidRPr="002726F5">
        <w:rPr>
          <w:rFonts w:ascii="Courier New" w:eastAsia="Times New Roman" w:hAnsi="Courier New" w:cs="Courier New"/>
          <w:color w:val="A6E22E"/>
          <w:szCs w:val="24"/>
          <w:shd w:val="clear" w:color="auto" w:fill="23241F"/>
          <w:lang w:eastAsia="en-AU"/>
        </w:rPr>
        <w:t>FormStateInterface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66D9EF"/>
          <w:szCs w:val="24"/>
          <w:shd w:val="clear" w:color="auto" w:fill="23241F"/>
          <w:lang w:eastAsia="en-AU"/>
        </w:rPr>
        <w:t>class</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BBDTeamMemberForm</w:t>
      </w:r>
      <w:proofErr w:type="spellEnd"/>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extends</w:t>
      </w: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i/>
          <w:iCs/>
          <w:color w:val="A6E22E"/>
          <w:szCs w:val="24"/>
          <w:shd w:val="clear" w:color="auto" w:fill="23241F"/>
          <w:lang w:eastAsia="en-AU"/>
        </w:rPr>
        <w:t>ContentEntityForm</w:t>
      </w:r>
      <w:proofErr w:type="spellEnd"/>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F92672"/>
          <w:szCs w:val="24"/>
          <w:shd w:val="clear" w:color="auto" w:fill="23241F"/>
          <w:lang w:eastAsia="en-AU"/>
        </w:rPr>
        <w:t>public</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66D9EF"/>
          <w:szCs w:val="24"/>
          <w:shd w:val="clear" w:color="auto" w:fill="23241F"/>
          <w:lang w:eastAsia="en-AU"/>
        </w:rPr>
        <w:t>function</w:t>
      </w:r>
      <w:r w:rsidRPr="002726F5">
        <w:rPr>
          <w:rFonts w:ascii="Courier New" w:eastAsia="Times New Roman" w:hAnsi="Courier New" w:cs="Courier New"/>
          <w:color w:val="F92672"/>
          <w:szCs w:val="24"/>
          <w:shd w:val="clear" w:color="auto" w:fill="23241F"/>
          <w:lang w:eastAsia="en-AU"/>
        </w:rPr>
        <w:t xml:space="preserve"> </w:t>
      </w:r>
      <w:proofErr w:type="gramStart"/>
      <w:r w:rsidRPr="002726F5">
        <w:rPr>
          <w:rFonts w:ascii="Courier New" w:eastAsia="Times New Roman" w:hAnsi="Courier New" w:cs="Courier New"/>
          <w:color w:val="A6E22E"/>
          <w:szCs w:val="24"/>
          <w:shd w:val="clear" w:color="auto" w:fill="23241F"/>
          <w:lang w:eastAsia="en-AU"/>
        </w:rPr>
        <w:t>save</w:t>
      </w:r>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 xml:space="preserve">array $form, </w:t>
      </w:r>
      <w:proofErr w:type="spellStart"/>
      <w:r w:rsidRPr="002726F5">
        <w:rPr>
          <w:rFonts w:ascii="Courier New" w:eastAsia="Times New Roman" w:hAnsi="Courier New" w:cs="Courier New"/>
          <w:color w:val="F8F8F2"/>
          <w:szCs w:val="24"/>
          <w:shd w:val="clear" w:color="auto" w:fill="23241F"/>
          <w:lang w:eastAsia="en-AU"/>
        </w:rPr>
        <w:t>FormStateInterface</w:t>
      </w:r>
      <w:proofErr w:type="spellEnd"/>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form_state</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F9267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roofErr w:type="gramStart"/>
      <w:r w:rsidRPr="002726F5">
        <w:rPr>
          <w:rFonts w:ascii="Courier New" w:eastAsia="Times New Roman" w:hAnsi="Courier New" w:cs="Courier New"/>
          <w:color w:val="F92672"/>
          <w:szCs w:val="24"/>
          <w:shd w:val="clear" w:color="auto" w:fill="23241F"/>
          <w:lang w:eastAsia="en-AU"/>
        </w:rPr>
        <w:t>parent</w:t>
      </w:r>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save($form, $</w:t>
      </w:r>
      <w:proofErr w:type="spellStart"/>
      <w:r w:rsidRPr="002726F5">
        <w:rPr>
          <w:rFonts w:ascii="Courier New" w:eastAsia="Times New Roman" w:hAnsi="Courier New" w:cs="Courier New"/>
          <w:color w:val="F8F8F2"/>
          <w:szCs w:val="24"/>
          <w:shd w:val="clear" w:color="auto" w:fill="23241F"/>
          <w:lang w:eastAsia="en-AU"/>
        </w:rPr>
        <w:t>form_state</w:t>
      </w:r>
      <w:proofErr w:type="spell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$entity = $this-&gt;</w:t>
      </w:r>
      <w:proofErr w:type="spellStart"/>
      <w:proofErr w:type="gramStart"/>
      <w:r w:rsidRPr="002726F5">
        <w:rPr>
          <w:rFonts w:ascii="Courier New" w:eastAsia="Times New Roman" w:hAnsi="Courier New" w:cs="Courier New"/>
          <w:color w:val="F8F8F2"/>
          <w:szCs w:val="24"/>
          <w:shd w:val="clear" w:color="auto" w:fill="23241F"/>
          <w:lang w:eastAsia="en-AU"/>
        </w:rPr>
        <w:t>getEntity</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entity_type</w:t>
      </w:r>
      <w:proofErr w:type="spellEnd"/>
      <w:r w:rsidRPr="002726F5">
        <w:rPr>
          <w:rFonts w:ascii="Courier New" w:eastAsia="Times New Roman" w:hAnsi="Courier New" w:cs="Courier New"/>
          <w:color w:val="F8F8F2"/>
          <w:szCs w:val="24"/>
          <w:shd w:val="clear" w:color="auto" w:fill="23241F"/>
          <w:lang w:eastAsia="en-AU"/>
        </w:rPr>
        <w:t xml:space="preserve"> = $entity-&gt;</w:t>
      </w:r>
      <w:proofErr w:type="spellStart"/>
      <w:proofErr w:type="gramStart"/>
      <w:r w:rsidRPr="002726F5">
        <w:rPr>
          <w:rFonts w:ascii="Courier New" w:eastAsia="Times New Roman" w:hAnsi="Courier New" w:cs="Courier New"/>
          <w:color w:val="F8F8F2"/>
          <w:szCs w:val="24"/>
          <w:shd w:val="clear" w:color="auto" w:fill="23241F"/>
          <w:lang w:eastAsia="en-AU"/>
        </w:rPr>
        <w:t>getEntityType</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$arguments =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w:t>
      </w:r>
      <w:proofErr w:type="spellStart"/>
      <w:r w:rsidRPr="002726F5">
        <w:rPr>
          <w:rFonts w:ascii="Courier New" w:eastAsia="Times New Roman" w:hAnsi="Courier New" w:cs="Courier New"/>
          <w:color w:val="E6DB74"/>
          <w:szCs w:val="24"/>
          <w:shd w:val="clear" w:color="auto" w:fill="23241F"/>
          <w:lang w:eastAsia="en-AU"/>
        </w:rPr>
        <w:t>entity_type</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 xml:space="preserve"> =&gt; $</w:t>
      </w:r>
      <w:proofErr w:type="spellStart"/>
      <w:r w:rsidRPr="002726F5">
        <w:rPr>
          <w:rFonts w:ascii="Courier New" w:eastAsia="Times New Roman" w:hAnsi="Courier New" w:cs="Courier New"/>
          <w:color w:val="F8F8F2"/>
          <w:szCs w:val="24"/>
          <w:shd w:val="clear" w:color="auto" w:fill="23241F"/>
          <w:lang w:eastAsia="en-AU"/>
        </w:rPr>
        <w:t>entity_type</w:t>
      </w:r>
      <w:proofErr w:type="spellEnd"/>
      <w:r w:rsidRPr="002726F5">
        <w:rPr>
          <w:rFonts w:ascii="Courier New" w:eastAsia="Times New Roman" w:hAnsi="Courier New" w:cs="Courier New"/>
          <w:color w:val="F8F8F2"/>
          <w:szCs w:val="24"/>
          <w:shd w:val="clear" w:color="auto" w:fill="23241F"/>
          <w:lang w:eastAsia="en-AU"/>
        </w:rPr>
        <w:t>-&gt;</w:t>
      </w:r>
      <w:proofErr w:type="spellStart"/>
      <w:proofErr w:type="gramStart"/>
      <w:r w:rsidRPr="002726F5">
        <w:rPr>
          <w:rFonts w:ascii="Courier New" w:eastAsia="Times New Roman" w:hAnsi="Courier New" w:cs="Courier New"/>
          <w:color w:val="F8F8F2"/>
          <w:szCs w:val="24"/>
          <w:shd w:val="clear" w:color="auto" w:fill="23241F"/>
          <w:lang w:eastAsia="en-AU"/>
        </w:rPr>
        <w:t>getLowercaseLabel</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'%entity'</w:t>
      </w:r>
      <w:r w:rsidRPr="002726F5">
        <w:rPr>
          <w:rFonts w:ascii="Courier New" w:eastAsia="Times New Roman" w:hAnsi="Courier New" w:cs="Courier New"/>
          <w:color w:val="F8F8F2"/>
          <w:szCs w:val="24"/>
          <w:shd w:val="clear" w:color="auto" w:fill="23241F"/>
          <w:lang w:eastAsia="en-AU"/>
        </w:rPr>
        <w:t xml:space="preserve"> =&gt; $entity-&gt;</w:t>
      </w:r>
      <w:proofErr w:type="gramStart"/>
      <w:r w:rsidRPr="002726F5">
        <w:rPr>
          <w:rFonts w:ascii="Courier New" w:eastAsia="Times New Roman" w:hAnsi="Courier New" w:cs="Courier New"/>
          <w:color w:val="F8F8F2"/>
          <w:szCs w:val="24"/>
          <w:shd w:val="clear" w:color="auto" w:fill="23241F"/>
          <w:lang w:eastAsia="en-AU"/>
        </w:rPr>
        <w:t>label(</w:t>
      </w:r>
      <w:proofErr w:type="gram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'link'</w:t>
      </w:r>
      <w:r w:rsidRPr="002726F5">
        <w:rPr>
          <w:rFonts w:ascii="Courier New" w:eastAsia="Times New Roman" w:hAnsi="Courier New" w:cs="Courier New"/>
          <w:color w:val="F8F8F2"/>
          <w:szCs w:val="24"/>
          <w:shd w:val="clear" w:color="auto" w:fill="23241F"/>
          <w:lang w:eastAsia="en-AU"/>
        </w:rPr>
        <w:t xml:space="preserve"> =&gt; $entity-&gt;</w:t>
      </w:r>
      <w:proofErr w:type="spellStart"/>
      <w:r w:rsidRPr="002726F5">
        <w:rPr>
          <w:rFonts w:ascii="Courier New" w:eastAsia="Times New Roman" w:hAnsi="Courier New" w:cs="Courier New"/>
          <w:color w:val="F8F8F2"/>
          <w:szCs w:val="24"/>
          <w:shd w:val="clear" w:color="auto" w:fill="23241F"/>
          <w:lang w:eastAsia="en-AU"/>
        </w:rPr>
        <w:t>toLink</w:t>
      </w:r>
      <w:proofErr w:type="spellEnd"/>
      <w:r w:rsidRPr="002726F5">
        <w:rPr>
          <w:rFonts w:ascii="Courier New" w:eastAsia="Times New Roman" w:hAnsi="Courier New" w:cs="Courier New"/>
          <w:color w:val="F8F8F2"/>
          <w:szCs w:val="24"/>
          <w:shd w:val="clear" w:color="auto" w:fill="23241F"/>
          <w:lang w:eastAsia="en-AU"/>
        </w:rPr>
        <w:t>($this-&gt;t(</w:t>
      </w:r>
      <w:r w:rsidRPr="002726F5">
        <w:rPr>
          <w:rFonts w:ascii="Courier New" w:eastAsia="Times New Roman" w:hAnsi="Courier New" w:cs="Courier New"/>
          <w:color w:val="E6DB74"/>
          <w:szCs w:val="24"/>
          <w:shd w:val="clear" w:color="auto" w:fill="23241F"/>
          <w:lang w:eastAsia="en-AU"/>
        </w:rPr>
        <w:t>'View'</w:t>
      </w:r>
      <w:r w:rsidRPr="002726F5">
        <w:rPr>
          <w:rFonts w:ascii="Courier New" w:eastAsia="Times New Roman" w:hAnsi="Courier New" w:cs="Courier New"/>
          <w:color w:val="F8F8F2"/>
          <w:szCs w:val="24"/>
          <w:shd w:val="clear" w:color="auto" w:fill="23241F"/>
          <w:lang w:eastAsia="en-AU"/>
        </w:rPr>
        <w:t xml:space="preserve">), </w:t>
      </w:r>
      <w:r w:rsidRPr="002726F5">
        <w:rPr>
          <w:rFonts w:ascii="Courier New" w:eastAsia="Times New Roman" w:hAnsi="Courier New" w:cs="Courier New"/>
          <w:color w:val="E6DB74"/>
          <w:szCs w:val="24"/>
          <w:shd w:val="clear" w:color="auto" w:fill="23241F"/>
          <w:lang w:eastAsia="en-AU"/>
        </w:rPr>
        <w:t>'canonical'</w:t>
      </w:r>
      <w:r w:rsidRPr="002726F5">
        <w:rPr>
          <w:rFonts w:ascii="Courier New" w:eastAsia="Times New Roman" w:hAnsi="Courier New" w:cs="Courier New"/>
          <w:color w:val="F8F8F2"/>
          <w:szCs w:val="24"/>
          <w:shd w:val="clear" w:color="auto" w:fill="23241F"/>
          <w:lang w:eastAsia="en-AU"/>
        </w:rPr>
        <w:t>)-&gt;</w:t>
      </w:r>
      <w:proofErr w:type="spellStart"/>
      <w:proofErr w:type="gramStart"/>
      <w:r w:rsidRPr="002726F5">
        <w:rPr>
          <w:rFonts w:ascii="Courier New" w:eastAsia="Times New Roman" w:hAnsi="Courier New" w:cs="Courier New"/>
          <w:color w:val="F8F8F2"/>
          <w:szCs w:val="24"/>
          <w:shd w:val="clear" w:color="auto" w:fill="23241F"/>
          <w:lang w:eastAsia="en-AU"/>
        </w:rPr>
        <w:t>toString</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$this-&gt;logger($entity-&gt;</w:t>
      </w:r>
      <w:proofErr w:type="spellStart"/>
      <w:proofErr w:type="gramStart"/>
      <w:r w:rsidRPr="002726F5">
        <w:rPr>
          <w:rFonts w:ascii="Courier New" w:eastAsia="Times New Roman" w:hAnsi="Courier New" w:cs="Courier New"/>
          <w:color w:val="F8F8F2"/>
          <w:szCs w:val="24"/>
          <w:shd w:val="clear" w:color="auto" w:fill="23241F"/>
          <w:lang w:eastAsia="en-AU"/>
        </w:rPr>
        <w:t>getEntityTypeId</w:t>
      </w:r>
      <w:proofErr w:type="spellEnd"/>
      <w:r w:rsidRPr="002726F5">
        <w:rPr>
          <w:rFonts w:ascii="Courier New" w:eastAsia="Times New Roman" w:hAnsi="Courier New" w:cs="Courier New"/>
          <w:color w:val="F8F8F2"/>
          <w:szCs w:val="24"/>
          <w:shd w:val="clear" w:color="auto" w:fill="23241F"/>
          <w:lang w:eastAsia="en-AU"/>
        </w:rPr>
        <w:t>(</w:t>
      </w:r>
      <w:proofErr w:type="gramEnd"/>
      <w:r w:rsidRPr="002726F5">
        <w:rPr>
          <w:rFonts w:ascii="Courier New" w:eastAsia="Times New Roman" w:hAnsi="Courier New" w:cs="Courier New"/>
          <w:color w:val="F8F8F2"/>
          <w:szCs w:val="24"/>
          <w:shd w:val="clear" w:color="auto" w:fill="23241F"/>
          <w:lang w:eastAsia="en-AU"/>
        </w:rPr>
        <w:t>))-&gt;notice(</w:t>
      </w:r>
      <w:r w:rsidRPr="002726F5">
        <w:rPr>
          <w:rFonts w:ascii="Courier New" w:eastAsia="Times New Roman" w:hAnsi="Courier New" w:cs="Courier New"/>
          <w:color w:val="E6DB74"/>
          <w:szCs w:val="24"/>
          <w:shd w:val="clear" w:color="auto" w:fill="23241F"/>
          <w:lang w:eastAsia="en-AU"/>
        </w:rPr>
        <w:t>'The @</w:t>
      </w:r>
      <w:proofErr w:type="spellStart"/>
      <w:r w:rsidRPr="002726F5">
        <w:rPr>
          <w:rFonts w:ascii="Courier New" w:eastAsia="Times New Roman" w:hAnsi="Courier New" w:cs="Courier New"/>
          <w:color w:val="E6DB74"/>
          <w:szCs w:val="24"/>
          <w:shd w:val="clear" w:color="auto" w:fill="23241F"/>
          <w:lang w:eastAsia="en-AU"/>
        </w:rPr>
        <w:t>entity_type</w:t>
      </w:r>
      <w:proofErr w:type="spellEnd"/>
      <w:r w:rsidRPr="002726F5">
        <w:rPr>
          <w:rFonts w:ascii="Courier New" w:eastAsia="Times New Roman" w:hAnsi="Courier New" w:cs="Courier New"/>
          <w:color w:val="E6DB74"/>
          <w:szCs w:val="24"/>
          <w:shd w:val="clear" w:color="auto" w:fill="23241F"/>
          <w:lang w:eastAsia="en-AU"/>
        </w:rPr>
        <w:t xml:space="preserve"> %entity has been saved.'</w:t>
      </w:r>
      <w:r w:rsidRPr="002726F5">
        <w:rPr>
          <w:rFonts w:ascii="Courier New" w:eastAsia="Times New Roman" w:hAnsi="Courier New" w:cs="Courier New"/>
          <w:color w:val="F8F8F2"/>
          <w:szCs w:val="24"/>
          <w:shd w:val="clear" w:color="auto" w:fill="23241F"/>
          <w:lang w:eastAsia="en-AU"/>
        </w:rPr>
        <w:t>, $arguments);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drupal_set_message</w:t>
      </w:r>
      <w:proofErr w:type="spellEnd"/>
      <w:r w:rsidRPr="002726F5">
        <w:rPr>
          <w:rFonts w:ascii="Courier New" w:eastAsia="Times New Roman" w:hAnsi="Courier New" w:cs="Courier New"/>
          <w:color w:val="F8F8F2"/>
          <w:szCs w:val="24"/>
          <w:shd w:val="clear" w:color="auto" w:fill="23241F"/>
          <w:lang w:eastAsia="en-AU"/>
        </w:rPr>
        <w:t>($this-&gt;</w:t>
      </w:r>
      <w:proofErr w:type="gramStart"/>
      <w:r w:rsidRPr="002726F5">
        <w:rPr>
          <w:rFonts w:ascii="Courier New" w:eastAsia="Times New Roman" w:hAnsi="Courier New" w:cs="Courier New"/>
          <w:color w:val="F8F8F2"/>
          <w:szCs w:val="24"/>
          <w:shd w:val="clear" w:color="auto" w:fill="23241F"/>
          <w:lang w:eastAsia="en-AU"/>
        </w:rPr>
        <w:t>t(</w:t>
      </w:r>
      <w:proofErr w:type="gramEnd"/>
      <w:r w:rsidRPr="002726F5">
        <w:rPr>
          <w:rFonts w:ascii="Courier New" w:eastAsia="Times New Roman" w:hAnsi="Courier New" w:cs="Courier New"/>
          <w:color w:val="E6DB74"/>
          <w:szCs w:val="24"/>
          <w:shd w:val="clear" w:color="auto" w:fill="23241F"/>
          <w:lang w:eastAsia="en-AU"/>
        </w:rPr>
        <w:t>'The @</w:t>
      </w:r>
      <w:proofErr w:type="spellStart"/>
      <w:r w:rsidRPr="002726F5">
        <w:rPr>
          <w:rFonts w:ascii="Courier New" w:eastAsia="Times New Roman" w:hAnsi="Courier New" w:cs="Courier New"/>
          <w:color w:val="E6DB74"/>
          <w:szCs w:val="24"/>
          <w:shd w:val="clear" w:color="auto" w:fill="23241F"/>
          <w:lang w:eastAsia="en-AU"/>
        </w:rPr>
        <w:t>entity_type</w:t>
      </w:r>
      <w:proofErr w:type="spellEnd"/>
      <w:r w:rsidRPr="002726F5">
        <w:rPr>
          <w:rFonts w:ascii="Courier New" w:eastAsia="Times New Roman" w:hAnsi="Courier New" w:cs="Courier New"/>
          <w:color w:val="E6DB74"/>
          <w:szCs w:val="24"/>
          <w:shd w:val="clear" w:color="auto" w:fill="23241F"/>
          <w:lang w:eastAsia="en-AU"/>
        </w:rPr>
        <w:t xml:space="preserve"> %entity has been saved.'</w:t>
      </w:r>
      <w:r w:rsidRPr="002726F5">
        <w:rPr>
          <w:rFonts w:ascii="Courier New" w:eastAsia="Times New Roman" w:hAnsi="Courier New" w:cs="Courier New"/>
          <w:color w:val="F8F8F2"/>
          <w:szCs w:val="24"/>
          <w:shd w:val="clear" w:color="auto" w:fill="23241F"/>
          <w:lang w:eastAsia="en-AU"/>
        </w:rPr>
        <w:t>, $arguments));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roofErr w:type="spellStart"/>
      <w:r w:rsidRPr="002726F5">
        <w:rPr>
          <w:rFonts w:ascii="Courier New" w:eastAsia="Times New Roman" w:hAnsi="Courier New" w:cs="Courier New"/>
          <w:color w:val="F8F8F2"/>
          <w:szCs w:val="24"/>
          <w:shd w:val="clear" w:color="auto" w:fill="23241F"/>
          <w:lang w:eastAsia="en-AU"/>
        </w:rPr>
        <w:t>form_state</w:t>
      </w:r>
      <w:proofErr w:type="spellEnd"/>
      <w:r w:rsidRPr="002726F5">
        <w:rPr>
          <w:rFonts w:ascii="Courier New" w:eastAsia="Times New Roman" w:hAnsi="Courier New" w:cs="Courier New"/>
          <w:color w:val="F8F8F2"/>
          <w:szCs w:val="24"/>
          <w:shd w:val="clear" w:color="auto" w:fill="23241F"/>
          <w:lang w:eastAsia="en-AU"/>
        </w:rPr>
        <w:t>-&gt;</w:t>
      </w:r>
      <w:proofErr w:type="spellStart"/>
      <w:r w:rsidRPr="002726F5">
        <w:rPr>
          <w:rFonts w:ascii="Courier New" w:eastAsia="Times New Roman" w:hAnsi="Courier New" w:cs="Courier New"/>
          <w:color w:val="F8F8F2"/>
          <w:szCs w:val="24"/>
          <w:shd w:val="clear" w:color="auto" w:fill="23241F"/>
          <w:lang w:eastAsia="en-AU"/>
        </w:rPr>
        <w:t>setRedirectUrl</w:t>
      </w:r>
      <w:proofErr w:type="spellEnd"/>
      <w:r w:rsidRPr="002726F5">
        <w:rPr>
          <w:rFonts w:ascii="Courier New" w:eastAsia="Times New Roman" w:hAnsi="Courier New" w:cs="Courier New"/>
          <w:color w:val="F8F8F2"/>
          <w:szCs w:val="24"/>
          <w:shd w:val="clear" w:color="auto" w:fill="23241F"/>
          <w:lang w:eastAsia="en-AU"/>
        </w:rPr>
        <w:t>($entity-&gt;</w:t>
      </w:r>
      <w:proofErr w:type="spellStart"/>
      <w:r w:rsidRPr="002726F5">
        <w:rPr>
          <w:rFonts w:ascii="Courier New" w:eastAsia="Times New Roman" w:hAnsi="Courier New" w:cs="Courier New"/>
          <w:color w:val="F8F8F2"/>
          <w:szCs w:val="24"/>
          <w:shd w:val="clear" w:color="auto" w:fill="23241F"/>
          <w:lang w:eastAsia="en-AU"/>
        </w:rPr>
        <w:t>toUrl</w:t>
      </w:r>
      <w:proofErr w:type="spellEnd"/>
      <w:r w:rsidRPr="002726F5">
        <w:rPr>
          <w:rFonts w:ascii="Courier New" w:eastAsia="Times New Roman" w:hAnsi="Courier New" w:cs="Courier New"/>
          <w:color w:val="F8F8F2"/>
          <w:szCs w:val="24"/>
          <w:shd w:val="clear" w:color="auto" w:fill="23241F"/>
          <w:lang w:eastAsia="en-AU"/>
        </w:rPr>
        <w:t>(</w:t>
      </w:r>
      <w:r w:rsidRPr="002726F5">
        <w:rPr>
          <w:rFonts w:ascii="Courier New" w:eastAsia="Times New Roman" w:hAnsi="Courier New" w:cs="Courier New"/>
          <w:color w:val="E6DB74"/>
          <w:szCs w:val="24"/>
          <w:shd w:val="clear" w:color="auto" w:fill="23241F"/>
          <w:lang w:eastAsia="en-AU"/>
        </w:rPr>
        <w:t>'canonical'</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 xml:space="preserve">  }</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And change the announcement - we can already use our custom class:</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E6DB74"/>
          <w:szCs w:val="24"/>
          <w:shd w:val="clear" w:color="auto" w:fill="23241F"/>
          <w:lang w:eastAsia="en-AU"/>
        </w:rPr>
        <w:t>"add"</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w:t>
      </w:r>
      <w:proofErr w:type="spellStart"/>
      <w:r w:rsidRPr="002726F5">
        <w:rPr>
          <w:rFonts w:ascii="Courier New" w:eastAsia="Times New Roman" w:hAnsi="Courier New" w:cs="Courier New"/>
          <w:color w:val="E6DB74"/>
          <w:szCs w:val="24"/>
          <w:shd w:val="clear" w:color="auto" w:fill="23241F"/>
          <w:lang w:eastAsia="en-AU"/>
        </w:rPr>
        <w:t>bbd_team_member</w:t>
      </w:r>
      <w:proofErr w:type="spellEnd"/>
      <w:r w:rsidRPr="002726F5">
        <w:rPr>
          <w:rFonts w:ascii="Courier New" w:eastAsia="Times New Roman" w:hAnsi="Courier New" w:cs="Courier New"/>
          <w:color w:val="E6DB74"/>
          <w:szCs w:val="24"/>
          <w:shd w:val="clear" w:color="auto" w:fill="23241F"/>
          <w:lang w:eastAsia="en-AU"/>
        </w:rPr>
        <w:t>\Form\</w:t>
      </w:r>
      <w:proofErr w:type="spellStart"/>
      <w:r w:rsidRPr="002726F5">
        <w:rPr>
          <w:rFonts w:ascii="Courier New" w:eastAsia="Times New Roman" w:hAnsi="Courier New" w:cs="Courier New"/>
          <w:color w:val="E6DB74"/>
          <w:szCs w:val="24"/>
          <w:shd w:val="clear" w:color="auto" w:fill="23241F"/>
          <w:lang w:eastAsia="en-AU"/>
        </w:rPr>
        <w:t>BBDTeamMemberForm</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6DB74"/>
          <w:szCs w:val="24"/>
          <w:shd w:val="clear" w:color="auto" w:fill="23241F"/>
          <w:lang w:eastAsia="en-AU"/>
        </w:rPr>
      </w:pPr>
      <w:r w:rsidRPr="002726F5">
        <w:rPr>
          <w:rFonts w:ascii="Courier New" w:eastAsia="Times New Roman" w:hAnsi="Courier New" w:cs="Courier New"/>
          <w:color w:val="E6DB74"/>
          <w:szCs w:val="24"/>
          <w:shd w:val="clear" w:color="auto" w:fill="23241F"/>
          <w:lang w:eastAsia="en-AU"/>
        </w:rPr>
        <w:t>"edit"</w:t>
      </w:r>
      <w:r w:rsidRPr="002726F5">
        <w:rPr>
          <w:rFonts w:ascii="Courier New" w:eastAsia="Times New Roman" w:hAnsi="Courier New" w:cs="Courier New"/>
          <w:color w:val="F8F8F2"/>
          <w:szCs w:val="24"/>
          <w:shd w:val="clear" w:color="auto" w:fill="23241F"/>
          <w:lang w:eastAsia="en-AU"/>
        </w:rPr>
        <w:t xml:space="preserve"> = “Drupal\</w:t>
      </w:r>
      <w:proofErr w:type="spellStart"/>
      <w:r w:rsidRPr="002726F5">
        <w:rPr>
          <w:rFonts w:ascii="Courier New" w:eastAsia="Times New Roman" w:hAnsi="Courier New" w:cs="Courier New"/>
          <w:color w:val="F8F8F2"/>
          <w:szCs w:val="24"/>
          <w:shd w:val="clear" w:color="auto" w:fill="23241F"/>
          <w:lang w:eastAsia="en-AU"/>
        </w:rPr>
        <w:t>bbd_team_member</w:t>
      </w:r>
      <w:proofErr w:type="spellEnd"/>
      <w:r w:rsidRPr="002726F5">
        <w:rPr>
          <w:rFonts w:ascii="Courier New" w:eastAsia="Times New Roman" w:hAnsi="Courier New" w:cs="Courier New"/>
          <w:color w:val="F8F8F2"/>
          <w:szCs w:val="24"/>
          <w:shd w:val="clear" w:color="auto" w:fill="23241F"/>
          <w:lang w:eastAsia="en-AU"/>
        </w:rPr>
        <w:t>\Form\</w:t>
      </w:r>
      <w:proofErr w:type="spellStart"/>
      <w:r w:rsidRPr="002726F5">
        <w:rPr>
          <w:rFonts w:ascii="Courier New" w:eastAsia="Times New Roman" w:hAnsi="Courier New" w:cs="Courier New"/>
          <w:color w:val="F8F8F2"/>
          <w:szCs w:val="24"/>
          <w:shd w:val="clear" w:color="auto" w:fill="23241F"/>
          <w:lang w:eastAsia="en-AU"/>
        </w:rPr>
        <w:t>BBDTeamMemberForm</w:t>
      </w:r>
      <w:proofErr w:type="spellEnd"/>
      <w:r w:rsidRPr="002726F5">
        <w:rPr>
          <w:rFonts w:ascii="Courier New" w:eastAsia="Times New Roman" w:hAnsi="Courier New" w:cs="Courier New"/>
          <w:color w:val="E6DB74"/>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Cheers! That’s what I want to see!</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noProof/>
          <w:color w:val="333333"/>
          <w:szCs w:val="24"/>
          <w:lang w:eastAsia="en-AU"/>
        </w:rPr>
        <w:lastRenderedPageBreak/>
        <w:drawing>
          <wp:inline distT="0" distB="0" distL="0" distR="0" wp14:anchorId="6B9A1578" wp14:editId="1136819A">
            <wp:extent cx="11620500" cy="10782300"/>
            <wp:effectExtent l="0" t="0" r="0" b="0"/>
            <wp:docPr id="9" name="Picture 9" descr="https://www.bigbluedoor.net/sites/default/fil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igbluedoor.net/sites/default/files/image0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620500" cy="10782300"/>
                    </a:xfrm>
                    <a:prstGeom prst="rect">
                      <a:avLst/>
                    </a:prstGeom>
                    <a:noFill/>
                    <a:ln>
                      <a:noFill/>
                    </a:ln>
                  </pic:spPr>
                </pic:pic>
              </a:graphicData>
            </a:graphic>
          </wp:inline>
        </w:drawing>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lastRenderedPageBreak/>
        <w:t>Let’s get a list of team members; fortunately Views are already part of Drupal 8 core. If you want to add views support to our entity just add this code to announcement:</w:t>
      </w:r>
    </w:p>
    <w:p w:rsidR="002726F5" w:rsidRPr="002726F5" w:rsidRDefault="002726F5" w:rsidP="0027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8F8F2"/>
          <w:szCs w:val="24"/>
          <w:shd w:val="clear" w:color="auto" w:fill="23241F"/>
          <w:lang w:eastAsia="en-AU"/>
        </w:rPr>
      </w:pPr>
      <w:r w:rsidRPr="002726F5">
        <w:rPr>
          <w:rFonts w:ascii="Courier New" w:eastAsia="Times New Roman" w:hAnsi="Courier New" w:cs="Courier New"/>
          <w:color w:val="E6DB74"/>
          <w:szCs w:val="24"/>
          <w:shd w:val="clear" w:color="auto" w:fill="23241F"/>
          <w:lang w:eastAsia="en-AU"/>
        </w:rPr>
        <w:t>"</w:t>
      </w:r>
      <w:proofErr w:type="spellStart"/>
      <w:r w:rsidRPr="002726F5">
        <w:rPr>
          <w:rFonts w:ascii="Courier New" w:eastAsia="Times New Roman" w:hAnsi="Courier New" w:cs="Courier New"/>
          <w:color w:val="E6DB74"/>
          <w:szCs w:val="24"/>
          <w:shd w:val="clear" w:color="auto" w:fill="23241F"/>
          <w:lang w:eastAsia="en-AU"/>
        </w:rPr>
        <w:t>views_data</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 xml:space="preserve"> = </w:t>
      </w:r>
      <w:r w:rsidRPr="002726F5">
        <w:rPr>
          <w:rFonts w:ascii="Courier New" w:eastAsia="Times New Roman" w:hAnsi="Courier New" w:cs="Courier New"/>
          <w:color w:val="E6DB74"/>
          <w:szCs w:val="24"/>
          <w:shd w:val="clear" w:color="auto" w:fill="23241F"/>
          <w:lang w:eastAsia="en-AU"/>
        </w:rPr>
        <w:t>"Drupal\views\</w:t>
      </w:r>
      <w:proofErr w:type="spellStart"/>
      <w:r w:rsidRPr="002726F5">
        <w:rPr>
          <w:rFonts w:ascii="Courier New" w:eastAsia="Times New Roman" w:hAnsi="Courier New" w:cs="Courier New"/>
          <w:color w:val="E6DB74"/>
          <w:szCs w:val="24"/>
          <w:shd w:val="clear" w:color="auto" w:fill="23241F"/>
          <w:lang w:eastAsia="en-AU"/>
        </w:rPr>
        <w:t>EntityViewsData</w:t>
      </w:r>
      <w:proofErr w:type="spellEnd"/>
      <w:r w:rsidRPr="002726F5">
        <w:rPr>
          <w:rFonts w:ascii="Courier New" w:eastAsia="Times New Roman" w:hAnsi="Courier New" w:cs="Courier New"/>
          <w:color w:val="E6DB74"/>
          <w:szCs w:val="24"/>
          <w:shd w:val="clear" w:color="auto" w:fill="23241F"/>
          <w:lang w:eastAsia="en-AU"/>
        </w:rPr>
        <w:t>"</w:t>
      </w:r>
      <w:r w:rsidRPr="002726F5">
        <w:rPr>
          <w:rFonts w:ascii="Courier New" w:eastAsia="Times New Roman" w:hAnsi="Courier New" w:cs="Courier New"/>
          <w:color w:val="F8F8F2"/>
          <w:szCs w:val="24"/>
          <w:shd w:val="clear" w:color="auto" w:fill="23241F"/>
          <w:lang w:eastAsia="en-AU"/>
        </w:rPr>
        <w:t>,</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Keep in mind, don’t forget about cache ;)</w:t>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Now we can just create new view showing ‘Team Member’ entities and use the limitless possibilities of views :)</w:t>
      </w:r>
    </w:p>
    <w:p w:rsidR="002726F5" w:rsidRPr="002726F5" w:rsidRDefault="002726F5" w:rsidP="002726F5">
      <w:pPr>
        <w:spacing w:after="0"/>
        <w:rPr>
          <w:rFonts w:ascii="Open Sans" w:eastAsia="Times New Roman" w:hAnsi="Open Sans" w:cs="Times New Roman"/>
          <w:color w:val="333333"/>
          <w:szCs w:val="24"/>
          <w:lang w:eastAsia="en-AU"/>
        </w:rPr>
      </w:pPr>
      <w:r w:rsidRPr="002726F5">
        <w:rPr>
          <w:rFonts w:ascii="Open Sans" w:eastAsia="Times New Roman" w:hAnsi="Open Sans" w:cs="Times New Roman"/>
          <w:noProof/>
          <w:color w:val="333333"/>
          <w:szCs w:val="24"/>
          <w:lang w:eastAsia="en-AU"/>
        </w:rPr>
        <w:lastRenderedPageBreak/>
        <w:drawing>
          <wp:inline distT="0" distB="0" distL="0" distR="0" wp14:anchorId="391DA01A" wp14:editId="4093CB0E">
            <wp:extent cx="16306800" cy="7677150"/>
            <wp:effectExtent l="0" t="0" r="0" b="0"/>
            <wp:docPr id="10" name="Picture 10" descr="https://www.bigbluedoor.net/sites/default/fil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igbluedoor.net/sites/default/files/image0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306800" cy="7677150"/>
                    </a:xfrm>
                    <a:prstGeom prst="rect">
                      <a:avLst/>
                    </a:prstGeom>
                    <a:noFill/>
                    <a:ln>
                      <a:noFill/>
                    </a:ln>
                  </pic:spPr>
                </pic:pic>
              </a:graphicData>
            </a:graphic>
          </wp:inline>
        </w:drawing>
      </w:r>
    </w:p>
    <w:p w:rsidR="002726F5" w:rsidRPr="002726F5" w:rsidRDefault="002726F5" w:rsidP="002726F5">
      <w:pPr>
        <w:spacing w:before="100" w:beforeAutospacing="1" w:after="100" w:afterAutospacing="1"/>
        <w:rPr>
          <w:rFonts w:ascii="Open Sans" w:eastAsia="Times New Roman" w:hAnsi="Open Sans" w:cs="Times New Roman"/>
          <w:color w:val="333333"/>
          <w:szCs w:val="24"/>
          <w:lang w:eastAsia="en-AU"/>
        </w:rPr>
      </w:pPr>
      <w:r w:rsidRPr="002726F5">
        <w:rPr>
          <w:rFonts w:ascii="Open Sans" w:eastAsia="Times New Roman" w:hAnsi="Open Sans" w:cs="Times New Roman"/>
          <w:color w:val="333333"/>
          <w:szCs w:val="24"/>
          <w:lang w:eastAsia="en-AU"/>
        </w:rPr>
        <w:t>This is only a basic example. Entity API is more powerful than we may expect and lots of exciting features are still ahead. Stay tuned</w:t>
      </w:r>
    </w:p>
    <w:p w:rsidR="00A80875" w:rsidRPr="001F6030" w:rsidRDefault="00A80875" w:rsidP="001F6030"/>
    <w:sectPr w:rsidR="00A80875" w:rsidRPr="001F6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yriad-pro-condensed">
    <w:altName w:val="Times New Roman"/>
    <w:panose1 w:val="00000000000000000000"/>
    <w:charset w:val="00"/>
    <w:family w:val="roman"/>
    <w:notTrueType/>
    <w:pitch w:val="default"/>
  </w:font>
  <w:font w:name="Open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5402"/>
    <w:multiLevelType w:val="multilevel"/>
    <w:tmpl w:val="552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A3E31"/>
    <w:multiLevelType w:val="multilevel"/>
    <w:tmpl w:val="5FFE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B5A67"/>
    <w:multiLevelType w:val="multilevel"/>
    <w:tmpl w:val="D8E6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131A4"/>
    <w:multiLevelType w:val="multilevel"/>
    <w:tmpl w:val="289A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D16A4"/>
    <w:multiLevelType w:val="multilevel"/>
    <w:tmpl w:val="A77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636B9"/>
    <w:multiLevelType w:val="multilevel"/>
    <w:tmpl w:val="23A8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76BD"/>
    <w:multiLevelType w:val="hybridMultilevel"/>
    <w:tmpl w:val="F2B80AF2"/>
    <w:lvl w:ilvl="0" w:tplc="0C090003">
      <w:start w:val="1"/>
      <w:numFmt w:val="bullet"/>
      <w:lvlText w:val="o"/>
      <w:lvlJc w:val="left"/>
      <w:pPr>
        <w:ind w:left="720" w:hanging="360"/>
      </w:pPr>
      <w:rPr>
        <w:rFonts w:ascii="Courier New" w:hAnsi="Courier New" w:cs="Courier New" w:hint="default"/>
        <w:color w:val="5C8727"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4F"/>
    <w:rsid w:val="001437E0"/>
    <w:rsid w:val="00171B7B"/>
    <w:rsid w:val="001C7D1F"/>
    <w:rsid w:val="001F6030"/>
    <w:rsid w:val="001F68E9"/>
    <w:rsid w:val="00200742"/>
    <w:rsid w:val="00220E8F"/>
    <w:rsid w:val="002726F5"/>
    <w:rsid w:val="002B4A38"/>
    <w:rsid w:val="002C7D7D"/>
    <w:rsid w:val="00355004"/>
    <w:rsid w:val="003929E7"/>
    <w:rsid w:val="00466DB9"/>
    <w:rsid w:val="00471692"/>
    <w:rsid w:val="004A609E"/>
    <w:rsid w:val="004C2780"/>
    <w:rsid w:val="004C6976"/>
    <w:rsid w:val="004D6DC9"/>
    <w:rsid w:val="00523A4F"/>
    <w:rsid w:val="0056716B"/>
    <w:rsid w:val="005A409E"/>
    <w:rsid w:val="006F52D0"/>
    <w:rsid w:val="0077027C"/>
    <w:rsid w:val="007D793C"/>
    <w:rsid w:val="00881846"/>
    <w:rsid w:val="00897837"/>
    <w:rsid w:val="008F7FE4"/>
    <w:rsid w:val="00930DF8"/>
    <w:rsid w:val="009668ED"/>
    <w:rsid w:val="00981DA1"/>
    <w:rsid w:val="00990D6C"/>
    <w:rsid w:val="009D6408"/>
    <w:rsid w:val="00A80875"/>
    <w:rsid w:val="00A91C4C"/>
    <w:rsid w:val="00BB5682"/>
    <w:rsid w:val="00BD41EB"/>
    <w:rsid w:val="00BE3C2D"/>
    <w:rsid w:val="00C7143D"/>
    <w:rsid w:val="00CF64E2"/>
    <w:rsid w:val="00D147D4"/>
    <w:rsid w:val="00D9301F"/>
    <w:rsid w:val="00DE4BFE"/>
    <w:rsid w:val="00DF75E6"/>
    <w:rsid w:val="00E40563"/>
    <w:rsid w:val="00E47483"/>
    <w:rsid w:val="00FF0D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B72BBC"/>
  <w15:docId w15:val="{D94C9A94-25AE-4B8B-9830-858B68E0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lsdException w:name="Table Grid" w:semiHidden="1" w:uiPriority="59"/>
    <w:lsdException w:name="Table Theme" w:semiHidden="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2"/>
    <w:qFormat/>
    <w:rsid w:val="00A91C4C"/>
    <w:pPr>
      <w:spacing w:after="170" w:line="240" w:lineRule="auto"/>
    </w:pPr>
    <w:rPr>
      <w:rFonts w:ascii="Arial" w:hAnsi="Arial"/>
      <w:sz w:val="24"/>
    </w:rPr>
  </w:style>
  <w:style w:type="paragraph" w:styleId="Heading1">
    <w:name w:val="heading 1"/>
    <w:basedOn w:val="Normal"/>
    <w:next w:val="Normal"/>
    <w:link w:val="Heading1Char"/>
    <w:uiPriority w:val="9"/>
    <w:qFormat/>
    <w:rsid w:val="00171B7B"/>
    <w:pPr>
      <w:keepNext/>
      <w:keepLines/>
      <w:spacing w:after="120"/>
      <w:outlineLvl w:val="0"/>
    </w:pPr>
    <w:rPr>
      <w:rFonts w:eastAsiaTheme="majorEastAsia" w:cstheme="majorBidi"/>
      <w:b/>
      <w:bCs/>
      <w:color w:val="5C8727" w:themeColor="accent1"/>
      <w:sz w:val="40"/>
      <w:szCs w:val="28"/>
    </w:rPr>
  </w:style>
  <w:style w:type="paragraph" w:styleId="Heading2">
    <w:name w:val="heading 2"/>
    <w:basedOn w:val="Normal"/>
    <w:next w:val="Normal"/>
    <w:link w:val="Heading2Char"/>
    <w:uiPriority w:val="9"/>
    <w:qFormat/>
    <w:rsid w:val="00171B7B"/>
    <w:pPr>
      <w:keepNext/>
      <w:keepLines/>
      <w:spacing w:before="240" w:after="60"/>
      <w:outlineLvl w:val="1"/>
    </w:pPr>
    <w:rPr>
      <w:rFonts w:eastAsiaTheme="majorEastAsia" w:cstheme="majorBidi"/>
      <w:b/>
      <w:bCs/>
      <w:color w:val="5C8727" w:themeColor="accent1"/>
      <w:sz w:val="28"/>
      <w:szCs w:val="26"/>
    </w:rPr>
  </w:style>
  <w:style w:type="paragraph" w:styleId="Heading3">
    <w:name w:val="heading 3"/>
    <w:basedOn w:val="Normal"/>
    <w:next w:val="Normal"/>
    <w:link w:val="Heading3Char"/>
    <w:uiPriority w:val="9"/>
    <w:qFormat/>
    <w:rsid w:val="00171B7B"/>
    <w:pPr>
      <w:keepNext/>
      <w:keepLines/>
      <w:spacing w:before="240" w:after="60"/>
      <w:outlineLvl w:val="2"/>
    </w:pPr>
    <w:rPr>
      <w:rFonts w:eastAsiaTheme="majorEastAsia" w:cstheme="majorBidi"/>
      <w:b/>
      <w:bCs/>
      <w:color w:val="757477" w:themeColor="text2"/>
      <w:sz w:val="26"/>
    </w:rPr>
  </w:style>
  <w:style w:type="paragraph" w:styleId="Heading4">
    <w:name w:val="heading 4"/>
    <w:basedOn w:val="Normal"/>
    <w:next w:val="Normal"/>
    <w:link w:val="Heading4Char"/>
    <w:uiPriority w:val="9"/>
    <w:qFormat/>
    <w:rsid w:val="00171B7B"/>
    <w:pPr>
      <w:keepNext/>
      <w:keepLines/>
      <w:spacing w:before="240" w:after="60"/>
      <w:outlineLvl w:val="3"/>
    </w:pPr>
    <w:rPr>
      <w:rFonts w:eastAsiaTheme="majorEastAsia" w:cstheme="majorBidi"/>
      <w:b/>
      <w:bCs/>
      <w:iCs/>
      <w:color w:val="757477" w:themeColor="text2"/>
    </w:rPr>
  </w:style>
  <w:style w:type="paragraph" w:styleId="Heading5">
    <w:name w:val="heading 5"/>
    <w:basedOn w:val="Normal"/>
    <w:next w:val="Normal"/>
    <w:link w:val="Heading5Char"/>
    <w:uiPriority w:val="9"/>
    <w:semiHidden/>
    <w:qFormat/>
    <w:rsid w:val="00A91C4C"/>
    <w:pPr>
      <w:keepNext/>
      <w:keepLines/>
      <w:spacing w:before="20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qFormat/>
    <w:rsid w:val="00A91C4C"/>
    <w:pPr>
      <w:keepNext/>
      <w:keepLines/>
      <w:spacing w:before="20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qFormat/>
    <w:rsid w:val="00A91C4C"/>
    <w:pPr>
      <w:keepNext/>
      <w:keepLines/>
      <w:spacing w:before="20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qFormat/>
    <w:rsid w:val="00A91C4C"/>
    <w:pPr>
      <w:keepNext/>
      <w:keepLines/>
      <w:spacing w:before="200" w:after="0"/>
      <w:outlineLvl w:val="7"/>
    </w:pPr>
    <w:rPr>
      <w:rFonts w:eastAsiaTheme="majorEastAsia" w:cstheme="majorBidi"/>
      <w:color w:val="000000" w:themeColor="text1"/>
      <w:szCs w:val="20"/>
    </w:rPr>
  </w:style>
  <w:style w:type="paragraph" w:styleId="Heading9">
    <w:name w:val="heading 9"/>
    <w:basedOn w:val="Normal"/>
    <w:next w:val="Normal"/>
    <w:link w:val="Heading9Char"/>
    <w:uiPriority w:val="9"/>
    <w:semiHidden/>
    <w:qFormat/>
    <w:rsid w:val="00A91C4C"/>
    <w:pPr>
      <w:keepNext/>
      <w:keepLines/>
      <w:spacing w:before="200" w:after="0"/>
      <w:outlineLvl w:val="8"/>
    </w:pPr>
    <w:rPr>
      <w:rFonts w:eastAsiaTheme="majorEastAsia"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91C4C"/>
    <w:rPr>
      <w:rFonts w:ascii="Arial" w:eastAsiaTheme="majorEastAsia" w:hAnsi="Arial" w:cstheme="majorBidi"/>
      <w:color w:val="000000" w:themeColor="text1"/>
      <w:sz w:val="24"/>
    </w:rPr>
  </w:style>
  <w:style w:type="paragraph" w:customStyle="1" w:styleId="Headlines">
    <w:name w:val="Headlines"/>
    <w:basedOn w:val="Normal"/>
    <w:next w:val="Subheadlines"/>
    <w:qFormat/>
    <w:rsid w:val="004C2780"/>
    <w:pPr>
      <w:spacing w:before="240" w:after="660"/>
    </w:pPr>
    <w:rPr>
      <w:b/>
      <w:color w:val="000000" w:themeColor="text1"/>
      <w:sz w:val="60"/>
    </w:rPr>
  </w:style>
  <w:style w:type="paragraph" w:customStyle="1" w:styleId="Subheadlines">
    <w:name w:val="Sub headlines"/>
    <w:basedOn w:val="Normal"/>
    <w:next w:val="Normal"/>
    <w:qFormat/>
    <w:rsid w:val="00171B7B"/>
    <w:rPr>
      <w:b/>
      <w:color w:val="000000" w:themeColor="text1"/>
      <w:sz w:val="32"/>
    </w:rPr>
  </w:style>
  <w:style w:type="paragraph" w:styleId="ListParagraph">
    <w:name w:val="List Paragraph"/>
    <w:basedOn w:val="Normal"/>
    <w:uiPriority w:val="34"/>
    <w:semiHidden/>
    <w:qFormat/>
    <w:rsid w:val="00171B7B"/>
    <w:pPr>
      <w:ind w:left="720"/>
      <w:contextualSpacing/>
    </w:pPr>
  </w:style>
  <w:style w:type="character" w:customStyle="1" w:styleId="Italics">
    <w:name w:val="Italics"/>
    <w:uiPriority w:val="2"/>
    <w:rsid w:val="00897837"/>
    <w:rPr>
      <w:i/>
    </w:rPr>
  </w:style>
  <w:style w:type="character" w:customStyle="1" w:styleId="Bold">
    <w:name w:val="Bold"/>
    <w:uiPriority w:val="2"/>
    <w:qFormat/>
    <w:rsid w:val="008F7FE4"/>
    <w:rPr>
      <w:b/>
    </w:rPr>
  </w:style>
  <w:style w:type="character" w:customStyle="1" w:styleId="Heading1Char">
    <w:name w:val="Heading 1 Char"/>
    <w:basedOn w:val="DefaultParagraphFont"/>
    <w:link w:val="Heading1"/>
    <w:uiPriority w:val="9"/>
    <w:rsid w:val="00171B7B"/>
    <w:rPr>
      <w:rFonts w:ascii="Arial" w:eastAsiaTheme="majorEastAsia" w:hAnsi="Arial" w:cstheme="majorBidi"/>
      <w:b/>
      <w:bCs/>
      <w:color w:val="5C8727" w:themeColor="accent1"/>
      <w:sz w:val="40"/>
      <w:szCs w:val="28"/>
    </w:rPr>
  </w:style>
  <w:style w:type="character" w:customStyle="1" w:styleId="Heading2Char">
    <w:name w:val="Heading 2 Char"/>
    <w:basedOn w:val="DefaultParagraphFont"/>
    <w:link w:val="Heading2"/>
    <w:uiPriority w:val="9"/>
    <w:rsid w:val="00171B7B"/>
    <w:rPr>
      <w:rFonts w:ascii="Arial" w:eastAsiaTheme="majorEastAsia" w:hAnsi="Arial" w:cstheme="majorBidi"/>
      <w:b/>
      <w:bCs/>
      <w:color w:val="5C8727" w:themeColor="accent1"/>
      <w:sz w:val="28"/>
      <w:szCs w:val="26"/>
    </w:rPr>
  </w:style>
  <w:style w:type="character" w:customStyle="1" w:styleId="Heading3Char">
    <w:name w:val="Heading 3 Char"/>
    <w:basedOn w:val="DefaultParagraphFont"/>
    <w:link w:val="Heading3"/>
    <w:uiPriority w:val="9"/>
    <w:rsid w:val="00171B7B"/>
    <w:rPr>
      <w:rFonts w:ascii="Arial" w:eastAsiaTheme="majorEastAsia" w:hAnsi="Arial" w:cstheme="majorBidi"/>
      <w:b/>
      <w:bCs/>
      <w:color w:val="757477" w:themeColor="text2"/>
      <w:sz w:val="26"/>
    </w:rPr>
  </w:style>
  <w:style w:type="character" w:customStyle="1" w:styleId="Heading4Char">
    <w:name w:val="Heading 4 Char"/>
    <w:basedOn w:val="DefaultParagraphFont"/>
    <w:link w:val="Heading4"/>
    <w:uiPriority w:val="9"/>
    <w:rsid w:val="00171B7B"/>
    <w:rPr>
      <w:rFonts w:ascii="Arial" w:eastAsiaTheme="majorEastAsia" w:hAnsi="Arial" w:cstheme="majorBidi"/>
      <w:b/>
      <w:bCs/>
      <w:iCs/>
      <w:color w:val="757477" w:themeColor="text2"/>
      <w:sz w:val="24"/>
    </w:rPr>
  </w:style>
  <w:style w:type="paragraph" w:styleId="TOCHeading">
    <w:name w:val="TOC Heading"/>
    <w:basedOn w:val="Heading1"/>
    <w:next w:val="Normal"/>
    <w:uiPriority w:val="39"/>
    <w:semiHidden/>
    <w:unhideWhenUsed/>
    <w:qFormat/>
    <w:rsid w:val="00981DA1"/>
    <w:pPr>
      <w:spacing w:before="480" w:after="0" w:line="276" w:lineRule="auto"/>
      <w:outlineLvl w:val="9"/>
    </w:pPr>
    <w:rPr>
      <w:rFonts w:asciiTheme="majorHAnsi" w:hAnsiTheme="majorHAnsi"/>
      <w:color w:val="44641D" w:themeColor="accent1" w:themeShade="BF"/>
      <w:sz w:val="28"/>
      <w:lang w:val="en-US" w:eastAsia="ja-JP"/>
    </w:rPr>
  </w:style>
  <w:style w:type="paragraph" w:styleId="TOC1">
    <w:name w:val="toc 1"/>
    <w:basedOn w:val="Normal"/>
    <w:next w:val="Normal"/>
    <w:autoRedefine/>
    <w:uiPriority w:val="39"/>
    <w:rsid w:val="00DE4BFE"/>
    <w:pPr>
      <w:spacing w:after="100"/>
    </w:pPr>
    <w:rPr>
      <w:b/>
      <w:color w:val="000000" w:themeColor="text1"/>
    </w:rPr>
  </w:style>
  <w:style w:type="paragraph" w:styleId="TOC2">
    <w:name w:val="toc 2"/>
    <w:basedOn w:val="Normal"/>
    <w:next w:val="Normal"/>
    <w:autoRedefine/>
    <w:uiPriority w:val="39"/>
    <w:rsid w:val="00171B7B"/>
    <w:pPr>
      <w:spacing w:after="100"/>
      <w:ind w:left="240"/>
    </w:pPr>
    <w:rPr>
      <w:color w:val="000000" w:themeColor="text1"/>
    </w:rPr>
  </w:style>
  <w:style w:type="paragraph" w:styleId="TOC3">
    <w:name w:val="toc 3"/>
    <w:basedOn w:val="Normal"/>
    <w:next w:val="Normal"/>
    <w:autoRedefine/>
    <w:uiPriority w:val="39"/>
    <w:rsid w:val="00DE4BFE"/>
    <w:pPr>
      <w:spacing w:after="100"/>
      <w:ind w:left="480"/>
    </w:pPr>
    <w:rPr>
      <w:color w:val="000000" w:themeColor="text1"/>
    </w:rPr>
  </w:style>
  <w:style w:type="character" w:styleId="Hyperlink">
    <w:name w:val="Hyperlink"/>
    <w:basedOn w:val="DefaultParagraphFont"/>
    <w:uiPriority w:val="99"/>
    <w:unhideWhenUsed/>
    <w:rsid w:val="00990D6C"/>
    <w:rPr>
      <w:rFonts w:ascii="Arial" w:hAnsi="Arial"/>
      <w:color w:val="004B8D"/>
      <w:sz w:val="24"/>
      <w:u w:val="single"/>
    </w:rPr>
  </w:style>
  <w:style w:type="paragraph" w:styleId="BalloonText">
    <w:name w:val="Balloon Text"/>
    <w:basedOn w:val="Normal"/>
    <w:link w:val="BalloonTextChar"/>
    <w:uiPriority w:val="99"/>
    <w:semiHidden/>
    <w:rsid w:val="00981D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A1"/>
    <w:rPr>
      <w:rFonts w:ascii="Tahoma" w:hAnsi="Tahoma" w:cs="Tahoma"/>
      <w:sz w:val="16"/>
      <w:szCs w:val="16"/>
    </w:rPr>
  </w:style>
  <w:style w:type="character" w:customStyle="1" w:styleId="Heading6Char">
    <w:name w:val="Heading 6 Char"/>
    <w:basedOn w:val="DefaultParagraphFont"/>
    <w:link w:val="Heading6"/>
    <w:uiPriority w:val="9"/>
    <w:semiHidden/>
    <w:rsid w:val="00A91C4C"/>
    <w:rPr>
      <w:rFonts w:ascii="Arial" w:eastAsiaTheme="majorEastAsia" w:hAnsi="Arial" w:cstheme="majorBidi"/>
      <w:i/>
      <w:iCs/>
      <w:color w:val="000000" w:themeColor="text1"/>
      <w:sz w:val="24"/>
    </w:rPr>
  </w:style>
  <w:style w:type="character" w:customStyle="1" w:styleId="Heading7Char">
    <w:name w:val="Heading 7 Char"/>
    <w:basedOn w:val="DefaultParagraphFont"/>
    <w:link w:val="Heading7"/>
    <w:uiPriority w:val="9"/>
    <w:semiHidden/>
    <w:rsid w:val="00A91C4C"/>
    <w:rPr>
      <w:rFonts w:ascii="Arial" w:eastAsiaTheme="majorEastAsia" w:hAnsi="Arial" w:cstheme="majorBidi"/>
      <w:i/>
      <w:iCs/>
      <w:color w:val="000000" w:themeColor="text1"/>
      <w:sz w:val="24"/>
    </w:rPr>
  </w:style>
  <w:style w:type="character" w:customStyle="1" w:styleId="Heading8Char">
    <w:name w:val="Heading 8 Char"/>
    <w:basedOn w:val="DefaultParagraphFont"/>
    <w:link w:val="Heading8"/>
    <w:uiPriority w:val="9"/>
    <w:semiHidden/>
    <w:rsid w:val="00A91C4C"/>
    <w:rPr>
      <w:rFonts w:ascii="Arial" w:eastAsiaTheme="majorEastAsia" w:hAnsi="Arial" w:cstheme="majorBidi"/>
      <w:color w:val="000000" w:themeColor="text1"/>
      <w:sz w:val="24"/>
      <w:szCs w:val="20"/>
    </w:rPr>
  </w:style>
  <w:style w:type="character" w:customStyle="1" w:styleId="Heading9Char">
    <w:name w:val="Heading 9 Char"/>
    <w:basedOn w:val="DefaultParagraphFont"/>
    <w:link w:val="Heading9"/>
    <w:uiPriority w:val="9"/>
    <w:semiHidden/>
    <w:rsid w:val="00A91C4C"/>
    <w:rPr>
      <w:rFonts w:ascii="Arial" w:eastAsiaTheme="majorEastAsia" w:hAnsi="Arial" w:cstheme="majorBidi"/>
      <w:i/>
      <w:iCs/>
      <w:color w:val="000000" w:themeColor="text1"/>
      <w:sz w:val="24"/>
      <w:szCs w:val="20"/>
    </w:rPr>
  </w:style>
  <w:style w:type="table" w:styleId="TableGrid">
    <w:name w:val="Table Grid"/>
    <w:basedOn w:val="TableNormal"/>
    <w:uiPriority w:val="59"/>
    <w:rsid w:val="001F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AHealthTable2">
    <w:name w:val="WA Health Table 2"/>
    <w:basedOn w:val="LightShading-Accent1"/>
    <w:uiPriority w:val="99"/>
    <w:rsid w:val="00930DF8"/>
    <w:rPr>
      <w:rFonts w:ascii="Arial" w:hAnsi="Arial"/>
      <w:color w:val="000000" w:themeColor="text1"/>
      <w:sz w:val="24"/>
      <w:szCs w:val="20"/>
      <w:lang w:eastAsia="en-AU"/>
    </w:rPr>
    <w:tblPr/>
    <w:tblStylePr w:type="firstRow">
      <w:pPr>
        <w:spacing w:before="0" w:after="0" w:line="240" w:lineRule="auto"/>
      </w:pPr>
      <w:rPr>
        <w:b/>
        <w:bCs/>
      </w:rPr>
      <w:tblPr/>
      <w:trPr>
        <w:tblHeader/>
      </w:tr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CED9B4" w:themeFill="accent2"/>
      </w:tcPr>
    </w:tblStylePr>
  </w:style>
  <w:style w:type="table" w:styleId="LightList-Accent1">
    <w:name w:val="Light List Accent 1"/>
    <w:basedOn w:val="TableNormal"/>
    <w:uiPriority w:val="61"/>
    <w:rsid w:val="001F68E9"/>
    <w:pPr>
      <w:spacing w:after="0" w:line="240" w:lineRule="auto"/>
    </w:p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pPr>
        <w:spacing w:before="0" w:after="0" w:line="240" w:lineRule="auto"/>
      </w:pPr>
      <w:rPr>
        <w:b/>
        <w:bCs/>
        <w:color w:val="FFFFFF" w:themeColor="background1"/>
      </w:rPr>
      <w:tbl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Shading-Accent1">
    <w:name w:val="Light Shading Accent 1"/>
    <w:basedOn w:val="TableNormal"/>
    <w:uiPriority w:val="60"/>
    <w:rsid w:val="001F68E9"/>
    <w:pPr>
      <w:spacing w:after="0" w:line="240" w:lineRule="auto"/>
    </w:pPr>
    <w:rPr>
      <w:color w:val="44641D" w:themeColor="accent1" w:themeShade="BF"/>
    </w:rPr>
    <w:tblPr>
      <w:tblStyleRowBandSize w:val="1"/>
      <w:tblStyleColBandSize w:val="1"/>
      <w:tblBorders>
        <w:top w:val="single" w:sz="8" w:space="0" w:color="5C8727" w:themeColor="accent1"/>
        <w:bottom w:val="single" w:sz="8" w:space="0" w:color="5C8727" w:themeColor="accent1"/>
      </w:tblBorders>
    </w:tblPr>
    <w:tblStylePr w:type="fir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lastRow">
      <w:pPr>
        <w:spacing w:before="0" w:after="0" w:line="240" w:lineRule="auto"/>
      </w:pPr>
      <w:rPr>
        <w:b/>
        <w:bCs/>
      </w:rPr>
      <w:tblPr/>
      <w:tcPr>
        <w:tcBorders>
          <w:top w:val="single" w:sz="8" w:space="0" w:color="5C8727" w:themeColor="accent1"/>
          <w:left w:val="nil"/>
          <w:bottom w:val="single" w:sz="8" w:space="0" w:color="5C8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left w:val="nil"/>
          <w:right w:val="nil"/>
          <w:insideH w:val="nil"/>
          <w:insideV w:val="nil"/>
        </w:tcBorders>
        <w:shd w:val="clear" w:color="auto" w:fill="D7ECBE" w:themeFill="accent1" w:themeFillTint="3F"/>
      </w:tcPr>
    </w:tblStylePr>
  </w:style>
  <w:style w:type="table" w:customStyle="1" w:styleId="WAHealthTable5">
    <w:name w:val="WA Health Table 5"/>
    <w:basedOn w:val="LightList-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shd w:val="clear" w:color="auto" w:fill="5C8727" w:themeFill="accent1"/>
      </w:tcPr>
    </w:tblStylePr>
    <w:tblStylePr w:type="lastRow">
      <w:pPr>
        <w:spacing w:before="0" w:after="0" w:line="240" w:lineRule="auto"/>
      </w:pPr>
      <w:rPr>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tcBorders>
      </w:tcPr>
    </w:tblStylePr>
    <w:tblStylePr w:type="firstCol">
      <w:rPr>
        <w:b/>
        <w:bCs/>
      </w:rPr>
    </w:tblStylePr>
    <w:tblStylePr w:type="lastCol">
      <w:rPr>
        <w:b/>
        <w:bCs/>
      </w:r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style>
  <w:style w:type="table" w:styleId="LightGrid-Accent1">
    <w:name w:val="Light Grid Accent 1"/>
    <w:basedOn w:val="TableNormal"/>
    <w:uiPriority w:val="62"/>
    <w:rsid w:val="001F68E9"/>
    <w:pPr>
      <w:spacing w:after="0" w:line="240" w:lineRule="auto"/>
    </w:p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insideH w:val="single" w:sz="8" w:space="0" w:color="5C8727" w:themeColor="accent1"/>
        <w:insideV w:val="single" w:sz="8" w:space="0" w:color="5C872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D7ECBE" w:themeFill="accent1" w:themeFillTint="3F"/>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customStyle="1" w:styleId="WAHealthTable4">
    <w:name w:val="WA Health Table 4"/>
    <w:basedOn w:val="LightGrid-Accent1"/>
    <w:uiPriority w:val="99"/>
    <w:rsid w:val="00930DF8"/>
    <w:rPr>
      <w:rFonts w:ascii="Arial" w:hAnsi="Arial"/>
      <w:sz w:val="24"/>
    </w:rPr>
    <w:tblPr/>
    <w:tblStylePr w:type="firstRow">
      <w:pPr>
        <w:spacing w:before="0" w:after="0" w:line="240" w:lineRule="auto"/>
      </w:pPr>
      <w:rPr>
        <w:rFonts w:asciiTheme="majorHAnsi" w:eastAsiaTheme="majorEastAsia" w:hAnsiTheme="majorHAnsi" w:cstheme="majorBidi"/>
        <w:b/>
        <w:bCs/>
      </w:rPr>
      <w:tblPr/>
      <w:trPr>
        <w:tblHeader/>
      </w:trPr>
      <w:tcPr>
        <w:tcBorders>
          <w:top w:val="single" w:sz="8" w:space="0" w:color="5C8727" w:themeColor="accent1"/>
          <w:left w:val="single" w:sz="8" w:space="0" w:color="5C8727" w:themeColor="accent1"/>
          <w:bottom w:val="single" w:sz="18" w:space="0" w:color="5C8727" w:themeColor="accent1"/>
          <w:right w:val="single" w:sz="8" w:space="0" w:color="5C8727" w:themeColor="accent1"/>
          <w:insideH w:val="nil"/>
          <w:insideV w:val="single" w:sz="8" w:space="0" w:color="5C8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727" w:themeColor="accent1"/>
          <w:left w:val="single" w:sz="8" w:space="0" w:color="5C8727" w:themeColor="accent1"/>
          <w:bottom w:val="single" w:sz="8" w:space="0" w:color="5C8727" w:themeColor="accent1"/>
          <w:right w:val="single" w:sz="8" w:space="0" w:color="5C8727" w:themeColor="accent1"/>
          <w:insideH w:val="nil"/>
          <w:insideV w:val="single" w:sz="8" w:space="0" w:color="5C8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tcPr>
    </w:tblStylePr>
    <w:tblStylePr w:type="band1Vert">
      <w:tblPr/>
      <w:tcPr>
        <w:tcBorders>
          <w:top w:val="single" w:sz="8" w:space="0" w:color="5C8727" w:themeColor="accent1"/>
          <w:left w:val="single" w:sz="8" w:space="0" w:color="5C8727" w:themeColor="accent1"/>
          <w:bottom w:val="single" w:sz="8" w:space="0" w:color="5C8727" w:themeColor="accent1"/>
          <w:right w:val="single" w:sz="8" w:space="0" w:color="5C8727" w:themeColor="accent1"/>
        </w:tcBorders>
        <w:shd w:val="clear" w:color="auto" w:fill="D7ECBE" w:themeFill="accent1" w:themeFillTint="3F"/>
      </w:tcPr>
    </w:tblStylePr>
    <w:tblStylePr w:type="band1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shd w:val="clear" w:color="auto" w:fill="CED9B4" w:themeFill="accent2"/>
      </w:tcPr>
    </w:tblStylePr>
    <w:tblStylePr w:type="band2Horz">
      <w:tblPr/>
      <w:tcPr>
        <w:tcBorders>
          <w:top w:val="single" w:sz="8" w:space="0" w:color="5C8727" w:themeColor="accent1"/>
          <w:left w:val="single" w:sz="8" w:space="0" w:color="5C8727" w:themeColor="accent1"/>
          <w:bottom w:val="single" w:sz="8" w:space="0" w:color="5C8727" w:themeColor="accent1"/>
          <w:right w:val="single" w:sz="8" w:space="0" w:color="5C8727" w:themeColor="accent1"/>
          <w:insideV w:val="single" w:sz="8" w:space="0" w:color="5C8727" w:themeColor="accent1"/>
        </w:tcBorders>
      </w:tcPr>
    </w:tblStylePr>
  </w:style>
  <w:style w:type="table" w:styleId="MediumShading1-Accent1">
    <w:name w:val="Medium Shading 1 Accent 1"/>
    <w:basedOn w:val="TableNormal"/>
    <w:uiPriority w:val="63"/>
    <w:rsid w:val="001F68E9"/>
    <w:pPr>
      <w:spacing w:after="0" w:line="240" w:lineRule="auto"/>
    </w:pPr>
    <w:tblPr>
      <w:tblStyleRowBandSize w:val="1"/>
      <w:tblStyleColBandSize w:val="1"/>
      <w:tbl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single" w:sz="8" w:space="0" w:color="87C63B" w:themeColor="accent1" w:themeTint="BF"/>
      </w:tblBorders>
    </w:tblPr>
    <w:tblStylePr w:type="firstRow">
      <w:pPr>
        <w:spacing w:before="0" w:after="0" w:line="240" w:lineRule="auto"/>
      </w:pPr>
      <w:rPr>
        <w:b/>
        <w:bCs/>
        <w:color w:val="FFFFFF" w:themeColor="background1"/>
      </w:rPr>
      <w:tbl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D7ECBE" w:themeFill="accent1" w:themeFillTint="3F"/>
      </w:tcPr>
    </w:tblStylePr>
    <w:tblStylePr w:type="band2Horz">
      <w:tblPr/>
      <w:tcPr>
        <w:tcBorders>
          <w:insideH w:val="nil"/>
          <w:insideV w:val="nil"/>
        </w:tcBorders>
      </w:tcPr>
    </w:tblStylePr>
  </w:style>
  <w:style w:type="table" w:customStyle="1" w:styleId="WAHealthTable6">
    <w:name w:val="WA Health Table 6"/>
    <w:basedOn w:val="MediumShading1-Accent1"/>
    <w:uiPriority w:val="99"/>
    <w:rsid w:val="00930DF8"/>
    <w:rPr>
      <w:rFonts w:ascii="Arial" w:hAnsi="Arial"/>
      <w:sz w:val="24"/>
    </w:rPr>
    <w:tblPr/>
    <w:tblStylePr w:type="firstRow">
      <w:pPr>
        <w:spacing w:before="0" w:after="0" w:line="240" w:lineRule="auto"/>
      </w:pPr>
      <w:rPr>
        <w:b/>
        <w:bCs/>
        <w:color w:val="FFFFFF" w:themeColor="background1"/>
      </w:rPr>
      <w:tblPr/>
      <w:trPr>
        <w:tblHeader/>
      </w:trPr>
      <w:tcPr>
        <w:tcBorders>
          <w:top w:val="single" w:sz="8"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shd w:val="clear" w:color="auto" w:fill="5C8727" w:themeFill="accent1"/>
      </w:tcPr>
    </w:tblStylePr>
    <w:tblStylePr w:type="lastRow">
      <w:pPr>
        <w:spacing w:before="0" w:after="0" w:line="240" w:lineRule="auto"/>
      </w:pPr>
      <w:rPr>
        <w:b/>
        <w:bCs/>
      </w:rPr>
      <w:tblPr/>
      <w:tcPr>
        <w:tcBorders>
          <w:top w:val="double" w:sz="6" w:space="0" w:color="87C63B" w:themeColor="accent1" w:themeTint="BF"/>
          <w:left w:val="single" w:sz="8" w:space="0" w:color="87C63B" w:themeColor="accent1" w:themeTint="BF"/>
          <w:bottom w:val="single" w:sz="8" w:space="0" w:color="87C63B" w:themeColor="accent1" w:themeTint="BF"/>
          <w:right w:val="single" w:sz="8" w:space="0" w:color="87C63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7ECBE" w:themeFill="accent1" w:themeFillTint="3F"/>
      </w:tcPr>
    </w:tblStylePr>
    <w:tblStylePr w:type="band1Horz">
      <w:tblPr/>
      <w:tcPr>
        <w:tcBorders>
          <w:insideH w:val="nil"/>
          <w:insideV w:val="nil"/>
        </w:tcBorders>
        <w:shd w:val="clear" w:color="auto" w:fill="FFFFFF" w:themeFill="background1"/>
      </w:tcPr>
    </w:tblStylePr>
    <w:tblStylePr w:type="band2Horz">
      <w:tblPr/>
      <w:tcPr>
        <w:tcBorders>
          <w:insideH w:val="nil"/>
          <w:insideV w:val="nil"/>
        </w:tcBorders>
        <w:shd w:val="clear" w:color="auto" w:fill="CED9B4" w:themeFill="accent2"/>
      </w:tcPr>
    </w:tblStylePr>
  </w:style>
  <w:style w:type="table" w:styleId="MediumList1-Accent1">
    <w:name w:val="Medium List 1 Accent 1"/>
    <w:basedOn w:val="TableNormal"/>
    <w:uiPriority w:val="65"/>
    <w:rsid w:val="001F68E9"/>
    <w:pPr>
      <w:spacing w:after="0" w:line="240" w:lineRule="auto"/>
    </w:pPr>
    <w:rPr>
      <w:color w:val="000000" w:themeColor="text1"/>
    </w:rPr>
    <w:tblPr>
      <w:tblStyleRowBandSize w:val="1"/>
      <w:tblStyleColBandSize w:val="1"/>
      <w:tblBorders>
        <w:top w:val="single" w:sz="8" w:space="0" w:color="5C8727" w:themeColor="accent1"/>
        <w:bottom w:val="single" w:sz="8" w:space="0" w:color="5C8727" w:themeColor="accent1"/>
      </w:tblBorders>
    </w:tblPr>
    <w:tblStylePr w:type="firstRow">
      <w:rPr>
        <w:rFonts w:asciiTheme="majorHAnsi" w:eastAsiaTheme="majorEastAsia" w:hAnsiTheme="majorHAnsi" w:cstheme="majorBidi"/>
      </w:rPr>
      <w:tbl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D7ECBE" w:themeFill="accent1" w:themeFillTint="3F"/>
      </w:tcPr>
    </w:tblStylePr>
  </w:style>
  <w:style w:type="table" w:customStyle="1" w:styleId="WAHealthTable1">
    <w:name w:val="WA Health Table 1"/>
    <w:basedOn w:val="MediumList1-Accent1"/>
    <w:uiPriority w:val="99"/>
    <w:rsid w:val="00930DF8"/>
    <w:rPr>
      <w:rFonts w:ascii="Arial" w:hAnsi="Arial"/>
      <w:sz w:val="24"/>
    </w:rPr>
    <w:tblPr/>
    <w:tblStylePr w:type="firstRow">
      <w:rPr>
        <w:rFonts w:asciiTheme="majorHAnsi" w:eastAsiaTheme="majorEastAsia" w:hAnsiTheme="majorHAnsi" w:cstheme="majorBidi"/>
      </w:rPr>
      <w:tblPr/>
      <w:trPr>
        <w:tblHeader/>
      </w:trPr>
      <w:tcPr>
        <w:tcBorders>
          <w:top w:val="nil"/>
          <w:bottom w:val="single" w:sz="8" w:space="0" w:color="5C8727" w:themeColor="accent1"/>
        </w:tcBorders>
      </w:tcPr>
    </w:tblStylePr>
    <w:tblStylePr w:type="lastRow">
      <w:rPr>
        <w:b/>
        <w:bCs/>
        <w:color w:val="757477" w:themeColor="text2"/>
      </w:rPr>
      <w:tblPr/>
      <w:tcPr>
        <w:tcBorders>
          <w:top w:val="single" w:sz="8" w:space="0" w:color="5C8727" w:themeColor="accent1"/>
          <w:bottom w:val="single" w:sz="8" w:space="0" w:color="5C8727" w:themeColor="accent1"/>
        </w:tcBorders>
      </w:tcPr>
    </w:tblStylePr>
    <w:tblStylePr w:type="firstCol">
      <w:rPr>
        <w:b/>
        <w:bCs/>
      </w:rPr>
    </w:tblStylePr>
    <w:tblStylePr w:type="lastCol">
      <w:rPr>
        <w:b/>
        <w:bCs/>
      </w:rPr>
      <w:tblPr/>
      <w:tcPr>
        <w:tcBorders>
          <w:top w:val="single" w:sz="8" w:space="0" w:color="5C8727" w:themeColor="accent1"/>
          <w:bottom w:val="single" w:sz="8" w:space="0" w:color="5C8727" w:themeColor="accent1"/>
        </w:tcBorders>
      </w:tcPr>
    </w:tblStylePr>
    <w:tblStylePr w:type="band1Vert">
      <w:tblPr/>
      <w:tcPr>
        <w:shd w:val="clear" w:color="auto" w:fill="D7ECBE" w:themeFill="accent1" w:themeFillTint="3F"/>
      </w:tcPr>
    </w:tblStylePr>
    <w:tblStylePr w:type="band1Horz">
      <w:tblPr/>
      <w:tcPr>
        <w:shd w:val="clear" w:color="auto" w:fill="CED9B4" w:themeFill="accent2"/>
      </w:tcPr>
    </w:tblStylePr>
  </w:style>
  <w:style w:type="table" w:customStyle="1" w:styleId="WAHealthTable7">
    <w:name w:val="WA Health Table 7"/>
    <w:basedOn w:val="LightList"/>
    <w:uiPriority w:val="99"/>
    <w:rsid w:val="00930DF8"/>
    <w:rPr>
      <w:rFonts w:ascii="Arial" w:hAnsi="Arial"/>
      <w:sz w:val="24"/>
      <w:szCs w:val="20"/>
      <w:lang w:eastAsia="en-AU"/>
    </w:rPr>
    <w:tblPr/>
    <w:tblStylePr w:type="firstRow">
      <w:pPr>
        <w:spacing w:before="0" w:after="0" w:line="240" w:lineRule="auto"/>
      </w:pPr>
      <w:rPr>
        <w:b/>
        <w:bCs/>
        <w:color w:val="000000" w:themeColor="text1"/>
      </w:rPr>
      <w:tblPr/>
      <w:trPr>
        <w:tblHeader/>
      </w:trPr>
      <w:tcPr>
        <w:shd w:val="clear" w:color="auto" w:fill="FFFFFF" w:themeFill="background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WAHealthTable3">
    <w:name w:val="WA Health Table 3"/>
    <w:basedOn w:val="MediumList2-Accent1"/>
    <w:uiPriority w:val="99"/>
    <w:rsid w:val="00930DF8"/>
    <w:rPr>
      <w:rFonts w:ascii="Arial" w:hAnsi="Arial"/>
      <w:sz w:val="24"/>
      <w:szCs w:val="20"/>
      <w:lang w:eastAsia="en-AU"/>
    </w:rPr>
    <w:tblPr/>
    <w:tblStylePr w:type="firstRow">
      <w:rPr>
        <w:sz w:val="24"/>
        <w:szCs w:val="24"/>
      </w:rPr>
      <w:tblPr/>
      <w:trPr>
        <w:tblHeader/>
      </w:tr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CED9B4" w:themeFill="accent2"/>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E40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E40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8727" w:themeColor="accent1"/>
        <w:left w:val="single" w:sz="8" w:space="0" w:color="5C8727" w:themeColor="accent1"/>
        <w:bottom w:val="single" w:sz="8" w:space="0" w:color="5C8727" w:themeColor="accent1"/>
        <w:right w:val="single" w:sz="8" w:space="0" w:color="5C8727" w:themeColor="accent1"/>
      </w:tblBorders>
    </w:tblPr>
    <w:tblStylePr w:type="firstRow">
      <w:rPr>
        <w:sz w:val="24"/>
        <w:szCs w:val="24"/>
      </w:rPr>
      <w:tblPr/>
      <w:tcPr>
        <w:tcBorders>
          <w:top w:val="nil"/>
          <w:left w:val="nil"/>
          <w:bottom w:val="single" w:sz="24" w:space="0" w:color="5C8727" w:themeColor="accent1"/>
          <w:right w:val="nil"/>
          <w:insideH w:val="nil"/>
          <w:insideV w:val="nil"/>
        </w:tcBorders>
        <w:shd w:val="clear" w:color="auto" w:fill="FFFFFF" w:themeFill="background1"/>
      </w:tcPr>
    </w:tblStylePr>
    <w:tblStylePr w:type="lastRow">
      <w:tblPr/>
      <w:tcPr>
        <w:tcBorders>
          <w:top w:val="single" w:sz="8" w:space="0" w:color="5C8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727" w:themeColor="accent1"/>
          <w:insideH w:val="nil"/>
          <w:insideV w:val="nil"/>
        </w:tcBorders>
        <w:shd w:val="clear" w:color="auto" w:fill="FFFFFF" w:themeFill="background1"/>
      </w:tcPr>
    </w:tblStylePr>
    <w:tblStylePr w:type="lastCol">
      <w:tblPr/>
      <w:tcPr>
        <w:tcBorders>
          <w:top w:val="nil"/>
          <w:left w:val="single" w:sz="8" w:space="0" w:color="5C8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CBE" w:themeFill="accent1" w:themeFillTint="3F"/>
      </w:tcPr>
    </w:tblStylePr>
    <w:tblStylePr w:type="band1Horz">
      <w:tblPr/>
      <w:tcPr>
        <w:tcBorders>
          <w:top w:val="nil"/>
          <w:bottom w:val="nil"/>
          <w:insideH w:val="nil"/>
          <w:insideV w:val="nil"/>
        </w:tcBorders>
        <w:shd w:val="clear" w:color="auto" w:fill="D7EC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200742"/>
    <w:rPr>
      <w:color w:val="6E29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82335">
      <w:bodyDiv w:val="1"/>
      <w:marLeft w:val="0"/>
      <w:marRight w:val="0"/>
      <w:marTop w:val="0"/>
      <w:marBottom w:val="0"/>
      <w:divBdr>
        <w:top w:val="none" w:sz="0" w:space="0" w:color="auto"/>
        <w:left w:val="none" w:sz="0" w:space="0" w:color="auto"/>
        <w:bottom w:val="none" w:sz="0" w:space="0" w:color="auto"/>
        <w:right w:val="none" w:sz="0" w:space="0" w:color="auto"/>
      </w:divBdr>
      <w:divsChild>
        <w:div w:id="2002998513">
          <w:marLeft w:val="0"/>
          <w:marRight w:val="0"/>
          <w:marTop w:val="0"/>
          <w:marBottom w:val="0"/>
          <w:divBdr>
            <w:top w:val="none" w:sz="0" w:space="0" w:color="auto"/>
            <w:left w:val="none" w:sz="0" w:space="0" w:color="auto"/>
            <w:bottom w:val="none" w:sz="0" w:space="0" w:color="auto"/>
            <w:right w:val="none" w:sz="0" w:space="0" w:color="auto"/>
          </w:divBdr>
          <w:divsChild>
            <w:div w:id="74909559">
              <w:marLeft w:val="0"/>
              <w:marRight w:val="0"/>
              <w:marTop w:val="0"/>
              <w:marBottom w:val="75"/>
              <w:divBdr>
                <w:top w:val="none" w:sz="0" w:space="0" w:color="auto"/>
                <w:left w:val="none" w:sz="0" w:space="0" w:color="auto"/>
                <w:bottom w:val="none" w:sz="0" w:space="0" w:color="auto"/>
                <w:right w:val="none" w:sz="0" w:space="0" w:color="auto"/>
              </w:divBdr>
            </w:div>
            <w:div w:id="1985617363">
              <w:marLeft w:val="0"/>
              <w:marRight w:val="0"/>
              <w:marTop w:val="0"/>
              <w:marBottom w:val="150"/>
              <w:divBdr>
                <w:top w:val="none" w:sz="0" w:space="0" w:color="auto"/>
                <w:left w:val="none" w:sz="0" w:space="0" w:color="auto"/>
                <w:bottom w:val="none" w:sz="0" w:space="0" w:color="auto"/>
                <w:right w:val="none" w:sz="0" w:space="0" w:color="auto"/>
              </w:divBdr>
            </w:div>
            <w:div w:id="1048800369">
              <w:marLeft w:val="0"/>
              <w:marRight w:val="0"/>
              <w:marTop w:val="0"/>
              <w:marBottom w:val="0"/>
              <w:divBdr>
                <w:top w:val="none" w:sz="0" w:space="0" w:color="auto"/>
                <w:left w:val="none" w:sz="0" w:space="0" w:color="auto"/>
                <w:bottom w:val="none" w:sz="0" w:space="0" w:color="auto"/>
                <w:right w:val="none" w:sz="0" w:space="0" w:color="auto"/>
              </w:divBdr>
            </w:div>
            <w:div w:id="626473414">
              <w:marLeft w:val="0"/>
              <w:marRight w:val="0"/>
              <w:marTop w:val="0"/>
              <w:marBottom w:val="0"/>
              <w:divBdr>
                <w:top w:val="none" w:sz="0" w:space="0" w:color="auto"/>
                <w:left w:val="none" w:sz="0" w:space="0" w:color="auto"/>
                <w:bottom w:val="none" w:sz="0" w:space="0" w:color="auto"/>
                <w:right w:val="none" w:sz="0" w:space="0" w:color="auto"/>
              </w:divBdr>
              <w:divsChild>
                <w:div w:id="1320965599">
                  <w:marLeft w:val="0"/>
                  <w:marRight w:val="0"/>
                  <w:marTop w:val="15"/>
                  <w:marBottom w:val="60"/>
                  <w:divBdr>
                    <w:top w:val="none" w:sz="0" w:space="0" w:color="auto"/>
                    <w:left w:val="none" w:sz="0" w:space="0" w:color="auto"/>
                    <w:bottom w:val="none" w:sz="0" w:space="0" w:color="auto"/>
                    <w:right w:val="none" w:sz="0" w:space="0" w:color="auto"/>
                  </w:divBdr>
                </w:div>
                <w:div w:id="907807120">
                  <w:marLeft w:val="0"/>
                  <w:marRight w:val="0"/>
                  <w:marTop w:val="0"/>
                  <w:marBottom w:val="0"/>
                  <w:divBdr>
                    <w:top w:val="none" w:sz="0" w:space="0" w:color="auto"/>
                    <w:left w:val="none" w:sz="0" w:space="0" w:color="auto"/>
                    <w:bottom w:val="none" w:sz="0" w:space="0" w:color="auto"/>
                    <w:right w:val="none" w:sz="0" w:space="0" w:color="auto"/>
                  </w:divBdr>
                  <w:divsChild>
                    <w:div w:id="189807785">
                      <w:marLeft w:val="0"/>
                      <w:marRight w:val="0"/>
                      <w:marTop w:val="0"/>
                      <w:marBottom w:val="0"/>
                      <w:divBdr>
                        <w:top w:val="none" w:sz="0" w:space="0" w:color="auto"/>
                        <w:left w:val="none" w:sz="0" w:space="0" w:color="auto"/>
                        <w:bottom w:val="none" w:sz="0" w:space="0" w:color="auto"/>
                        <w:right w:val="none" w:sz="0" w:space="0" w:color="auto"/>
                      </w:divBdr>
                    </w:div>
                  </w:divsChild>
                </w:div>
                <w:div w:id="311058963">
                  <w:marLeft w:val="120"/>
                  <w:marRight w:val="0"/>
                  <w:marTop w:val="0"/>
                  <w:marBottom w:val="0"/>
                  <w:divBdr>
                    <w:top w:val="none" w:sz="0" w:space="0" w:color="auto"/>
                    <w:left w:val="none" w:sz="0" w:space="0" w:color="auto"/>
                    <w:bottom w:val="none" w:sz="0" w:space="0" w:color="auto"/>
                    <w:right w:val="none" w:sz="0" w:space="0" w:color="auto"/>
                  </w:divBdr>
                  <w:divsChild>
                    <w:div w:id="19377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41255">
          <w:marLeft w:val="0"/>
          <w:marRight w:val="0"/>
          <w:marTop w:val="0"/>
          <w:marBottom w:val="0"/>
          <w:divBdr>
            <w:top w:val="none" w:sz="0" w:space="0" w:color="auto"/>
            <w:left w:val="none" w:sz="0" w:space="0" w:color="auto"/>
            <w:bottom w:val="none" w:sz="0" w:space="0" w:color="auto"/>
            <w:right w:val="none" w:sz="0" w:space="0" w:color="auto"/>
          </w:divBdr>
        </w:div>
        <w:div w:id="314989670">
          <w:marLeft w:val="0"/>
          <w:marRight w:val="0"/>
          <w:marTop w:val="150"/>
          <w:marBottom w:val="0"/>
          <w:divBdr>
            <w:top w:val="none" w:sz="0" w:space="0" w:color="auto"/>
            <w:left w:val="none" w:sz="0" w:space="0" w:color="auto"/>
            <w:bottom w:val="none" w:sz="0" w:space="0" w:color="auto"/>
            <w:right w:val="none" w:sz="0" w:space="0" w:color="auto"/>
          </w:divBdr>
          <w:divsChild>
            <w:div w:id="424115339">
              <w:marLeft w:val="0"/>
              <w:marRight w:val="0"/>
              <w:marTop w:val="0"/>
              <w:marBottom w:val="150"/>
              <w:divBdr>
                <w:top w:val="none" w:sz="0" w:space="0" w:color="auto"/>
                <w:left w:val="none" w:sz="0" w:space="0" w:color="auto"/>
                <w:bottom w:val="single" w:sz="6" w:space="0" w:color="EAEAEA"/>
                <w:right w:val="none" w:sz="0" w:space="0" w:color="auto"/>
              </w:divBdr>
              <w:divsChild>
                <w:div w:id="91166879">
                  <w:marLeft w:val="0"/>
                  <w:marRight w:val="0"/>
                  <w:marTop w:val="0"/>
                  <w:marBottom w:val="0"/>
                  <w:divBdr>
                    <w:top w:val="none" w:sz="0" w:space="0" w:color="auto"/>
                    <w:left w:val="none" w:sz="0" w:space="0" w:color="auto"/>
                    <w:bottom w:val="none" w:sz="0" w:space="0" w:color="auto"/>
                    <w:right w:val="none" w:sz="0" w:space="0" w:color="auto"/>
                  </w:divBdr>
                  <w:divsChild>
                    <w:div w:id="726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2261">
          <w:marLeft w:val="0"/>
          <w:marRight w:val="0"/>
          <w:marTop w:val="0"/>
          <w:marBottom w:val="0"/>
          <w:divBdr>
            <w:top w:val="none" w:sz="0" w:space="15" w:color="auto"/>
            <w:left w:val="none" w:sz="0" w:space="0" w:color="auto"/>
            <w:bottom w:val="single" w:sz="6" w:space="15" w:color="EAEAEA"/>
            <w:right w:val="none" w:sz="0" w:space="0" w:color="auto"/>
          </w:divBdr>
          <w:divsChild>
            <w:div w:id="1557087267">
              <w:marLeft w:val="0"/>
              <w:marRight w:val="0"/>
              <w:marTop w:val="0"/>
              <w:marBottom w:val="75"/>
              <w:divBdr>
                <w:top w:val="none" w:sz="0" w:space="0" w:color="auto"/>
                <w:left w:val="none" w:sz="0" w:space="0" w:color="auto"/>
                <w:bottom w:val="none" w:sz="0" w:space="0" w:color="auto"/>
                <w:right w:val="none" w:sz="0" w:space="0" w:color="auto"/>
              </w:divBdr>
            </w:div>
            <w:div w:id="415441180">
              <w:marLeft w:val="0"/>
              <w:marRight w:val="0"/>
              <w:marTop w:val="0"/>
              <w:marBottom w:val="0"/>
              <w:divBdr>
                <w:top w:val="none" w:sz="0" w:space="0" w:color="auto"/>
                <w:left w:val="none" w:sz="0" w:space="0" w:color="auto"/>
                <w:bottom w:val="none" w:sz="0" w:space="0" w:color="auto"/>
                <w:right w:val="none" w:sz="0" w:space="0" w:color="auto"/>
              </w:divBdr>
            </w:div>
            <w:div w:id="1630894138">
              <w:marLeft w:val="0"/>
              <w:marRight w:val="0"/>
              <w:marTop w:val="0"/>
              <w:marBottom w:val="0"/>
              <w:divBdr>
                <w:top w:val="none" w:sz="0" w:space="0" w:color="auto"/>
                <w:left w:val="none" w:sz="0" w:space="0" w:color="auto"/>
                <w:bottom w:val="none" w:sz="0" w:space="0" w:color="auto"/>
                <w:right w:val="none" w:sz="0" w:space="0" w:color="auto"/>
              </w:divBdr>
              <w:divsChild>
                <w:div w:id="1152795975">
                  <w:marLeft w:val="0"/>
                  <w:marRight w:val="0"/>
                  <w:marTop w:val="15"/>
                  <w:marBottom w:val="60"/>
                  <w:divBdr>
                    <w:top w:val="none" w:sz="0" w:space="0" w:color="auto"/>
                    <w:left w:val="none" w:sz="0" w:space="0" w:color="auto"/>
                    <w:bottom w:val="none" w:sz="0" w:space="0" w:color="auto"/>
                    <w:right w:val="none" w:sz="0" w:space="0" w:color="auto"/>
                  </w:divBdr>
                </w:div>
              </w:divsChild>
            </w:div>
            <w:div w:id="576282482">
              <w:marLeft w:val="0"/>
              <w:marRight w:val="0"/>
              <w:marTop w:val="0"/>
              <w:marBottom w:val="0"/>
              <w:divBdr>
                <w:top w:val="none" w:sz="0" w:space="0" w:color="auto"/>
                <w:left w:val="none" w:sz="0" w:space="0" w:color="auto"/>
                <w:bottom w:val="none" w:sz="0" w:space="0" w:color="auto"/>
                <w:right w:val="none" w:sz="0" w:space="0" w:color="auto"/>
              </w:divBdr>
              <w:divsChild>
                <w:div w:id="64845774">
                  <w:marLeft w:val="0"/>
                  <w:marRight w:val="0"/>
                  <w:marTop w:val="15"/>
                  <w:marBottom w:val="60"/>
                  <w:divBdr>
                    <w:top w:val="none" w:sz="0" w:space="0" w:color="auto"/>
                    <w:left w:val="none" w:sz="0" w:space="0" w:color="auto"/>
                    <w:bottom w:val="none" w:sz="0" w:space="0" w:color="auto"/>
                    <w:right w:val="none" w:sz="0" w:space="0" w:color="auto"/>
                  </w:divBdr>
                </w:div>
                <w:div w:id="431706810">
                  <w:marLeft w:val="0"/>
                  <w:marRight w:val="0"/>
                  <w:marTop w:val="0"/>
                  <w:marBottom w:val="0"/>
                  <w:divBdr>
                    <w:top w:val="none" w:sz="0" w:space="0" w:color="auto"/>
                    <w:left w:val="none" w:sz="0" w:space="0" w:color="auto"/>
                    <w:bottom w:val="none" w:sz="0" w:space="0" w:color="auto"/>
                    <w:right w:val="none" w:sz="0" w:space="0" w:color="auto"/>
                  </w:divBdr>
                  <w:divsChild>
                    <w:div w:id="1735421944">
                      <w:marLeft w:val="0"/>
                      <w:marRight w:val="0"/>
                      <w:marTop w:val="0"/>
                      <w:marBottom w:val="0"/>
                      <w:divBdr>
                        <w:top w:val="none" w:sz="0" w:space="0" w:color="auto"/>
                        <w:left w:val="none" w:sz="0" w:space="0" w:color="auto"/>
                        <w:bottom w:val="none" w:sz="0" w:space="0" w:color="auto"/>
                        <w:right w:val="none" w:sz="0" w:space="0" w:color="auto"/>
                      </w:divBdr>
                    </w:div>
                  </w:divsChild>
                </w:div>
                <w:div w:id="1739159875">
                  <w:marLeft w:val="120"/>
                  <w:marRight w:val="0"/>
                  <w:marTop w:val="0"/>
                  <w:marBottom w:val="0"/>
                  <w:divBdr>
                    <w:top w:val="none" w:sz="0" w:space="0" w:color="auto"/>
                    <w:left w:val="none" w:sz="0" w:space="0" w:color="auto"/>
                    <w:bottom w:val="none" w:sz="0" w:space="0" w:color="auto"/>
                    <w:right w:val="none" w:sz="0" w:space="0" w:color="auto"/>
                  </w:divBdr>
                  <w:divsChild>
                    <w:div w:id="1434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485">
              <w:marLeft w:val="0"/>
              <w:marRight w:val="0"/>
              <w:marTop w:val="150"/>
              <w:marBottom w:val="0"/>
              <w:divBdr>
                <w:top w:val="single" w:sz="6" w:space="0" w:color="EAEAEA"/>
                <w:left w:val="none" w:sz="0" w:space="0" w:color="auto"/>
                <w:bottom w:val="none" w:sz="0" w:space="8" w:color="auto"/>
                <w:right w:val="none" w:sz="0" w:space="0" w:color="auto"/>
              </w:divBdr>
              <w:divsChild>
                <w:div w:id="814681619">
                  <w:marLeft w:val="0"/>
                  <w:marRight w:val="0"/>
                  <w:marTop w:val="0"/>
                  <w:marBottom w:val="0"/>
                  <w:divBdr>
                    <w:top w:val="none" w:sz="0" w:space="0" w:color="auto"/>
                    <w:left w:val="none" w:sz="0" w:space="0" w:color="auto"/>
                    <w:bottom w:val="none" w:sz="0" w:space="0" w:color="auto"/>
                    <w:right w:val="none" w:sz="0" w:space="0" w:color="auto"/>
                  </w:divBdr>
                </w:div>
                <w:div w:id="942298566">
                  <w:marLeft w:val="0"/>
                  <w:marRight w:val="0"/>
                  <w:marTop w:val="0"/>
                  <w:marBottom w:val="0"/>
                  <w:divBdr>
                    <w:top w:val="none" w:sz="0" w:space="0" w:color="auto"/>
                    <w:left w:val="none" w:sz="0" w:space="0" w:color="auto"/>
                    <w:bottom w:val="none" w:sz="0" w:space="0" w:color="auto"/>
                    <w:right w:val="none" w:sz="0" w:space="0" w:color="auto"/>
                  </w:divBdr>
                </w:div>
                <w:div w:id="90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3075">
      <w:bodyDiv w:val="1"/>
      <w:marLeft w:val="0"/>
      <w:marRight w:val="0"/>
      <w:marTop w:val="0"/>
      <w:marBottom w:val="0"/>
      <w:divBdr>
        <w:top w:val="none" w:sz="0" w:space="0" w:color="auto"/>
        <w:left w:val="none" w:sz="0" w:space="0" w:color="auto"/>
        <w:bottom w:val="none" w:sz="0" w:space="0" w:color="auto"/>
        <w:right w:val="none" w:sz="0" w:space="0" w:color="auto"/>
      </w:divBdr>
      <w:divsChild>
        <w:div w:id="707724497">
          <w:marLeft w:val="0"/>
          <w:marRight w:val="0"/>
          <w:marTop w:val="0"/>
          <w:marBottom w:val="90"/>
          <w:divBdr>
            <w:top w:val="none" w:sz="0" w:space="0" w:color="auto"/>
            <w:left w:val="none" w:sz="0" w:space="0" w:color="auto"/>
            <w:bottom w:val="none" w:sz="0" w:space="0" w:color="auto"/>
            <w:right w:val="none" w:sz="0" w:space="0" w:color="auto"/>
          </w:divBdr>
          <w:divsChild>
            <w:div w:id="957102622">
              <w:marLeft w:val="0"/>
              <w:marRight w:val="0"/>
              <w:marTop w:val="0"/>
              <w:marBottom w:val="0"/>
              <w:divBdr>
                <w:top w:val="none" w:sz="0" w:space="0" w:color="auto"/>
                <w:left w:val="none" w:sz="0" w:space="0" w:color="auto"/>
                <w:bottom w:val="none" w:sz="0" w:space="0" w:color="auto"/>
                <w:right w:val="none" w:sz="0" w:space="0" w:color="auto"/>
              </w:divBdr>
              <w:divsChild>
                <w:div w:id="4018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2093">
          <w:marLeft w:val="0"/>
          <w:marRight w:val="0"/>
          <w:marTop w:val="0"/>
          <w:marBottom w:val="0"/>
          <w:divBdr>
            <w:top w:val="none" w:sz="0" w:space="0" w:color="auto"/>
            <w:left w:val="none" w:sz="0" w:space="0" w:color="auto"/>
            <w:bottom w:val="none" w:sz="0" w:space="0" w:color="auto"/>
            <w:right w:val="none" w:sz="0" w:space="0" w:color="auto"/>
          </w:divBdr>
          <w:divsChild>
            <w:div w:id="1484851852">
              <w:marLeft w:val="0"/>
              <w:marRight w:val="0"/>
              <w:marTop w:val="0"/>
              <w:marBottom w:val="0"/>
              <w:divBdr>
                <w:top w:val="none" w:sz="0" w:space="0" w:color="auto"/>
                <w:left w:val="none" w:sz="0" w:space="0" w:color="auto"/>
                <w:bottom w:val="none" w:sz="0" w:space="0" w:color="auto"/>
                <w:right w:val="none" w:sz="0" w:space="0" w:color="auto"/>
              </w:divBdr>
              <w:divsChild>
                <w:div w:id="815806267">
                  <w:marLeft w:val="0"/>
                  <w:marRight w:val="0"/>
                  <w:marTop w:val="0"/>
                  <w:marBottom w:val="360"/>
                  <w:divBdr>
                    <w:top w:val="none" w:sz="0" w:space="0" w:color="auto"/>
                    <w:left w:val="none" w:sz="0" w:space="0" w:color="auto"/>
                    <w:bottom w:val="none" w:sz="0" w:space="0" w:color="auto"/>
                    <w:right w:val="none" w:sz="0" w:space="0" w:color="auto"/>
                  </w:divBdr>
                  <w:divsChild>
                    <w:div w:id="1206678994">
                      <w:marLeft w:val="0"/>
                      <w:marRight w:val="0"/>
                      <w:marTop w:val="0"/>
                      <w:marBottom w:val="0"/>
                      <w:divBdr>
                        <w:top w:val="none" w:sz="0" w:space="0" w:color="auto"/>
                        <w:left w:val="none" w:sz="0" w:space="0" w:color="auto"/>
                        <w:bottom w:val="none" w:sz="0" w:space="0" w:color="auto"/>
                        <w:right w:val="none" w:sz="0" w:space="0" w:color="auto"/>
                      </w:divBdr>
                    </w:div>
                    <w:div w:id="636028705">
                      <w:marLeft w:val="900"/>
                      <w:marRight w:val="0"/>
                      <w:marTop w:val="0"/>
                      <w:marBottom w:val="0"/>
                      <w:divBdr>
                        <w:top w:val="single" w:sz="12" w:space="0" w:color="DBDFE4"/>
                        <w:left w:val="single" w:sz="12" w:space="0" w:color="DBDFE4"/>
                        <w:bottom w:val="single" w:sz="12" w:space="0" w:color="DBDFE4"/>
                        <w:right w:val="single" w:sz="12" w:space="0" w:color="DBDFE4"/>
                      </w:divBdr>
                      <w:divsChild>
                        <w:div w:id="452214247">
                          <w:marLeft w:val="0"/>
                          <w:marRight w:val="0"/>
                          <w:marTop w:val="0"/>
                          <w:marBottom w:val="0"/>
                          <w:divBdr>
                            <w:top w:val="none" w:sz="0" w:space="0" w:color="auto"/>
                            <w:left w:val="none" w:sz="0" w:space="0" w:color="auto"/>
                            <w:bottom w:val="none" w:sz="0" w:space="0" w:color="auto"/>
                            <w:right w:val="none" w:sz="0" w:space="0" w:color="auto"/>
                          </w:divBdr>
                          <w:divsChild>
                            <w:div w:id="6762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1766">
                      <w:marLeft w:val="0"/>
                      <w:marRight w:val="0"/>
                      <w:marTop w:val="0"/>
                      <w:marBottom w:val="0"/>
                      <w:divBdr>
                        <w:top w:val="none" w:sz="0" w:space="0" w:color="auto"/>
                        <w:left w:val="none" w:sz="0" w:space="0" w:color="auto"/>
                        <w:bottom w:val="none" w:sz="0" w:space="0" w:color="auto"/>
                        <w:right w:val="none" w:sz="0" w:space="0" w:color="auto"/>
                      </w:divBdr>
                      <w:divsChild>
                        <w:div w:id="793672180">
                          <w:marLeft w:val="0"/>
                          <w:marRight w:val="0"/>
                          <w:marTop w:val="0"/>
                          <w:marBottom w:val="0"/>
                          <w:divBdr>
                            <w:top w:val="none" w:sz="0" w:space="0" w:color="auto"/>
                            <w:left w:val="none" w:sz="0" w:space="0" w:color="auto"/>
                            <w:bottom w:val="none" w:sz="0" w:space="0" w:color="auto"/>
                            <w:right w:val="none" w:sz="0" w:space="0" w:color="auto"/>
                          </w:divBdr>
                          <w:divsChild>
                            <w:div w:id="1705783871">
                              <w:marLeft w:val="0"/>
                              <w:marRight w:val="0"/>
                              <w:marTop w:val="0"/>
                              <w:marBottom w:val="0"/>
                              <w:divBdr>
                                <w:top w:val="none" w:sz="0" w:space="0" w:color="auto"/>
                                <w:left w:val="none" w:sz="0" w:space="0" w:color="auto"/>
                                <w:bottom w:val="none" w:sz="0" w:space="0" w:color="auto"/>
                                <w:right w:val="none" w:sz="0" w:space="0" w:color="auto"/>
                              </w:divBdr>
                              <w:divsChild>
                                <w:div w:id="361171423">
                                  <w:marLeft w:val="0"/>
                                  <w:marRight w:val="0"/>
                                  <w:marTop w:val="0"/>
                                  <w:marBottom w:val="0"/>
                                  <w:divBdr>
                                    <w:top w:val="none" w:sz="0" w:space="0" w:color="auto"/>
                                    <w:left w:val="none" w:sz="0" w:space="0" w:color="auto"/>
                                    <w:bottom w:val="none" w:sz="0" w:space="0" w:color="auto"/>
                                    <w:right w:val="none" w:sz="0" w:space="0" w:color="auto"/>
                                  </w:divBdr>
                                </w:div>
                                <w:div w:id="617295658">
                                  <w:marLeft w:val="0"/>
                                  <w:marRight w:val="0"/>
                                  <w:marTop w:val="0"/>
                                  <w:marBottom w:val="0"/>
                                  <w:divBdr>
                                    <w:top w:val="none" w:sz="0" w:space="0" w:color="auto"/>
                                    <w:left w:val="none" w:sz="0" w:space="0" w:color="auto"/>
                                    <w:bottom w:val="none" w:sz="0" w:space="0" w:color="auto"/>
                                    <w:right w:val="none" w:sz="0" w:space="0" w:color="auto"/>
                                  </w:divBdr>
                                  <w:divsChild>
                                    <w:div w:id="1613824271">
                                      <w:marLeft w:val="0"/>
                                      <w:marRight w:val="0"/>
                                      <w:marTop w:val="0"/>
                                      <w:marBottom w:val="0"/>
                                      <w:divBdr>
                                        <w:top w:val="single" w:sz="12" w:space="1" w:color="7F919E"/>
                                        <w:left w:val="single" w:sz="12" w:space="3" w:color="7F919E"/>
                                        <w:bottom w:val="single" w:sz="12" w:space="1" w:color="7F919E"/>
                                        <w:right w:val="single" w:sz="12" w:space="3" w:color="7F919E"/>
                                      </w:divBdr>
                                      <w:divsChild>
                                        <w:div w:id="968707323">
                                          <w:marLeft w:val="-23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366752">
              <w:marLeft w:val="0"/>
              <w:marRight w:val="0"/>
              <w:marTop w:val="0"/>
              <w:marBottom w:val="360"/>
              <w:divBdr>
                <w:top w:val="none" w:sz="0" w:space="0" w:color="auto"/>
                <w:left w:val="none" w:sz="0" w:space="0" w:color="auto"/>
                <w:bottom w:val="none" w:sz="0" w:space="0" w:color="auto"/>
                <w:right w:val="none" w:sz="0" w:space="0" w:color="auto"/>
              </w:divBdr>
              <w:divsChild>
                <w:div w:id="45221625">
                  <w:marLeft w:val="0"/>
                  <w:marRight w:val="180"/>
                  <w:marTop w:val="0"/>
                  <w:marBottom w:val="0"/>
                  <w:divBdr>
                    <w:top w:val="none" w:sz="0" w:space="0" w:color="auto"/>
                    <w:left w:val="none" w:sz="0" w:space="0" w:color="auto"/>
                    <w:bottom w:val="none" w:sz="0" w:space="0" w:color="auto"/>
                    <w:right w:val="none" w:sz="0" w:space="0" w:color="auto"/>
                  </w:divBdr>
                </w:div>
                <w:div w:id="435177370">
                  <w:marLeft w:val="0"/>
                  <w:marRight w:val="0"/>
                  <w:marTop w:val="0"/>
                  <w:marBottom w:val="0"/>
                  <w:divBdr>
                    <w:top w:val="none" w:sz="0" w:space="0" w:color="auto"/>
                    <w:left w:val="none" w:sz="0" w:space="0" w:color="auto"/>
                    <w:bottom w:val="none" w:sz="0" w:space="0" w:color="auto"/>
                    <w:right w:val="none" w:sz="0" w:space="0" w:color="auto"/>
                  </w:divBdr>
                  <w:divsChild>
                    <w:div w:id="1945918807">
                      <w:marLeft w:val="0"/>
                      <w:marRight w:val="0"/>
                      <w:marTop w:val="0"/>
                      <w:marBottom w:val="0"/>
                      <w:divBdr>
                        <w:top w:val="none" w:sz="0" w:space="0" w:color="auto"/>
                        <w:left w:val="none" w:sz="0" w:space="0" w:color="auto"/>
                        <w:bottom w:val="none" w:sz="0" w:space="0" w:color="auto"/>
                        <w:right w:val="none" w:sz="0" w:space="0" w:color="auto"/>
                      </w:divBdr>
                      <w:divsChild>
                        <w:div w:id="720515862">
                          <w:marLeft w:val="0"/>
                          <w:marRight w:val="0"/>
                          <w:marTop w:val="0"/>
                          <w:marBottom w:val="0"/>
                          <w:divBdr>
                            <w:top w:val="none" w:sz="0" w:space="0" w:color="auto"/>
                            <w:left w:val="none" w:sz="0" w:space="0" w:color="auto"/>
                            <w:bottom w:val="none" w:sz="0" w:space="0" w:color="auto"/>
                            <w:right w:val="none" w:sz="0" w:space="0" w:color="auto"/>
                          </w:divBdr>
                          <w:divsChild>
                            <w:div w:id="1395355623">
                              <w:marLeft w:val="0"/>
                              <w:marRight w:val="0"/>
                              <w:marTop w:val="0"/>
                              <w:marBottom w:val="0"/>
                              <w:divBdr>
                                <w:top w:val="none" w:sz="0" w:space="0" w:color="auto"/>
                                <w:left w:val="none" w:sz="0" w:space="0" w:color="auto"/>
                                <w:bottom w:val="none" w:sz="0" w:space="0" w:color="auto"/>
                                <w:right w:val="none" w:sz="0" w:space="0" w:color="auto"/>
                              </w:divBdr>
                              <w:divsChild>
                                <w:div w:id="905800080">
                                  <w:marLeft w:val="0"/>
                                  <w:marRight w:val="0"/>
                                  <w:marTop w:val="0"/>
                                  <w:marBottom w:val="0"/>
                                  <w:divBdr>
                                    <w:top w:val="none" w:sz="0" w:space="0" w:color="auto"/>
                                    <w:left w:val="none" w:sz="0" w:space="0" w:color="auto"/>
                                    <w:bottom w:val="none" w:sz="0" w:space="0" w:color="auto"/>
                                    <w:right w:val="none" w:sz="0" w:space="0" w:color="auto"/>
                                  </w:divBdr>
                                  <w:divsChild>
                                    <w:div w:id="20088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8982">
              <w:marLeft w:val="0"/>
              <w:marRight w:val="0"/>
              <w:marTop w:val="0"/>
              <w:marBottom w:val="360"/>
              <w:divBdr>
                <w:top w:val="none" w:sz="0" w:space="0" w:color="auto"/>
                <w:left w:val="none" w:sz="0" w:space="0" w:color="auto"/>
                <w:bottom w:val="none" w:sz="0" w:space="0" w:color="auto"/>
                <w:right w:val="none" w:sz="0" w:space="0" w:color="auto"/>
              </w:divBdr>
              <w:divsChild>
                <w:div w:id="1453287536">
                  <w:marLeft w:val="0"/>
                  <w:marRight w:val="180"/>
                  <w:marTop w:val="0"/>
                  <w:marBottom w:val="0"/>
                  <w:divBdr>
                    <w:top w:val="none" w:sz="0" w:space="0" w:color="auto"/>
                    <w:left w:val="none" w:sz="0" w:space="0" w:color="auto"/>
                    <w:bottom w:val="none" w:sz="0" w:space="0" w:color="auto"/>
                    <w:right w:val="none" w:sz="0" w:space="0" w:color="auto"/>
                  </w:divBdr>
                </w:div>
                <w:div w:id="1053040756">
                  <w:marLeft w:val="0"/>
                  <w:marRight w:val="0"/>
                  <w:marTop w:val="0"/>
                  <w:marBottom w:val="0"/>
                  <w:divBdr>
                    <w:top w:val="none" w:sz="0" w:space="0" w:color="auto"/>
                    <w:left w:val="none" w:sz="0" w:space="0" w:color="auto"/>
                    <w:bottom w:val="none" w:sz="0" w:space="0" w:color="auto"/>
                    <w:right w:val="none" w:sz="0" w:space="0" w:color="auto"/>
                  </w:divBdr>
                  <w:divsChild>
                    <w:div w:id="1620648514">
                      <w:marLeft w:val="0"/>
                      <w:marRight w:val="0"/>
                      <w:marTop w:val="0"/>
                      <w:marBottom w:val="0"/>
                      <w:divBdr>
                        <w:top w:val="none" w:sz="0" w:space="0" w:color="auto"/>
                        <w:left w:val="none" w:sz="0" w:space="0" w:color="auto"/>
                        <w:bottom w:val="none" w:sz="0" w:space="0" w:color="auto"/>
                        <w:right w:val="none" w:sz="0" w:space="0" w:color="auto"/>
                      </w:divBdr>
                      <w:divsChild>
                        <w:div w:id="1150560575">
                          <w:marLeft w:val="0"/>
                          <w:marRight w:val="0"/>
                          <w:marTop w:val="0"/>
                          <w:marBottom w:val="0"/>
                          <w:divBdr>
                            <w:top w:val="none" w:sz="0" w:space="0" w:color="auto"/>
                            <w:left w:val="none" w:sz="0" w:space="0" w:color="auto"/>
                            <w:bottom w:val="none" w:sz="0" w:space="0" w:color="auto"/>
                            <w:right w:val="none" w:sz="0" w:space="0" w:color="auto"/>
                          </w:divBdr>
                          <w:divsChild>
                            <w:div w:id="2045208788">
                              <w:marLeft w:val="0"/>
                              <w:marRight w:val="0"/>
                              <w:marTop w:val="0"/>
                              <w:marBottom w:val="0"/>
                              <w:divBdr>
                                <w:top w:val="none" w:sz="0" w:space="0" w:color="auto"/>
                                <w:left w:val="none" w:sz="0" w:space="0" w:color="auto"/>
                                <w:bottom w:val="none" w:sz="0" w:space="0" w:color="auto"/>
                                <w:right w:val="none" w:sz="0" w:space="0" w:color="auto"/>
                              </w:divBdr>
                              <w:divsChild>
                                <w:div w:id="2033608991">
                                  <w:marLeft w:val="0"/>
                                  <w:marRight w:val="0"/>
                                  <w:marTop w:val="0"/>
                                  <w:marBottom w:val="0"/>
                                  <w:divBdr>
                                    <w:top w:val="none" w:sz="0" w:space="0" w:color="auto"/>
                                    <w:left w:val="none" w:sz="0" w:space="0" w:color="auto"/>
                                    <w:bottom w:val="none" w:sz="0" w:space="0" w:color="auto"/>
                                    <w:right w:val="none" w:sz="0" w:space="0" w:color="auto"/>
                                  </w:divBdr>
                                  <w:divsChild>
                                    <w:div w:id="11236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417">
              <w:marLeft w:val="0"/>
              <w:marRight w:val="0"/>
              <w:marTop w:val="0"/>
              <w:marBottom w:val="360"/>
              <w:divBdr>
                <w:top w:val="none" w:sz="0" w:space="0" w:color="auto"/>
                <w:left w:val="none" w:sz="0" w:space="0" w:color="auto"/>
                <w:bottom w:val="none" w:sz="0" w:space="0" w:color="auto"/>
                <w:right w:val="none" w:sz="0" w:space="0" w:color="auto"/>
              </w:divBdr>
              <w:divsChild>
                <w:div w:id="1307855161">
                  <w:marLeft w:val="0"/>
                  <w:marRight w:val="180"/>
                  <w:marTop w:val="0"/>
                  <w:marBottom w:val="0"/>
                  <w:divBdr>
                    <w:top w:val="none" w:sz="0" w:space="0" w:color="auto"/>
                    <w:left w:val="none" w:sz="0" w:space="0" w:color="auto"/>
                    <w:bottom w:val="none" w:sz="0" w:space="0" w:color="auto"/>
                    <w:right w:val="none" w:sz="0" w:space="0" w:color="auto"/>
                  </w:divBdr>
                </w:div>
                <w:div w:id="412707062">
                  <w:marLeft w:val="0"/>
                  <w:marRight w:val="0"/>
                  <w:marTop w:val="0"/>
                  <w:marBottom w:val="0"/>
                  <w:divBdr>
                    <w:top w:val="none" w:sz="0" w:space="0" w:color="auto"/>
                    <w:left w:val="none" w:sz="0" w:space="0" w:color="auto"/>
                    <w:bottom w:val="none" w:sz="0" w:space="0" w:color="auto"/>
                    <w:right w:val="none" w:sz="0" w:space="0" w:color="auto"/>
                  </w:divBdr>
                  <w:divsChild>
                    <w:div w:id="1237086413">
                      <w:marLeft w:val="0"/>
                      <w:marRight w:val="0"/>
                      <w:marTop w:val="0"/>
                      <w:marBottom w:val="0"/>
                      <w:divBdr>
                        <w:top w:val="none" w:sz="0" w:space="0" w:color="auto"/>
                        <w:left w:val="none" w:sz="0" w:space="0" w:color="auto"/>
                        <w:bottom w:val="none" w:sz="0" w:space="0" w:color="auto"/>
                        <w:right w:val="none" w:sz="0" w:space="0" w:color="auto"/>
                      </w:divBdr>
                      <w:divsChild>
                        <w:div w:id="1968389480">
                          <w:marLeft w:val="0"/>
                          <w:marRight w:val="0"/>
                          <w:marTop w:val="0"/>
                          <w:marBottom w:val="0"/>
                          <w:divBdr>
                            <w:top w:val="none" w:sz="0" w:space="0" w:color="auto"/>
                            <w:left w:val="none" w:sz="0" w:space="0" w:color="auto"/>
                            <w:bottom w:val="none" w:sz="0" w:space="0" w:color="auto"/>
                            <w:right w:val="none" w:sz="0" w:space="0" w:color="auto"/>
                          </w:divBdr>
                          <w:divsChild>
                            <w:div w:id="1523207750">
                              <w:marLeft w:val="0"/>
                              <w:marRight w:val="0"/>
                              <w:marTop w:val="0"/>
                              <w:marBottom w:val="0"/>
                              <w:divBdr>
                                <w:top w:val="none" w:sz="0" w:space="0" w:color="auto"/>
                                <w:left w:val="none" w:sz="0" w:space="0" w:color="auto"/>
                                <w:bottom w:val="none" w:sz="0" w:space="0" w:color="auto"/>
                                <w:right w:val="none" w:sz="0" w:space="0" w:color="auto"/>
                              </w:divBdr>
                              <w:divsChild>
                                <w:div w:id="144854427">
                                  <w:marLeft w:val="0"/>
                                  <w:marRight w:val="0"/>
                                  <w:marTop w:val="0"/>
                                  <w:marBottom w:val="0"/>
                                  <w:divBdr>
                                    <w:top w:val="none" w:sz="0" w:space="0" w:color="auto"/>
                                    <w:left w:val="none" w:sz="0" w:space="0" w:color="auto"/>
                                    <w:bottom w:val="none" w:sz="0" w:space="0" w:color="auto"/>
                                    <w:right w:val="none" w:sz="0" w:space="0" w:color="auto"/>
                                  </w:divBdr>
                                  <w:divsChild>
                                    <w:div w:id="10839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755659">
      <w:bodyDiv w:val="1"/>
      <w:marLeft w:val="0"/>
      <w:marRight w:val="0"/>
      <w:marTop w:val="0"/>
      <w:marBottom w:val="0"/>
      <w:divBdr>
        <w:top w:val="none" w:sz="0" w:space="0" w:color="auto"/>
        <w:left w:val="none" w:sz="0" w:space="0" w:color="auto"/>
        <w:bottom w:val="none" w:sz="0" w:space="0" w:color="auto"/>
        <w:right w:val="none" w:sz="0" w:space="0" w:color="auto"/>
      </w:divBdr>
      <w:divsChild>
        <w:div w:id="1731659574">
          <w:marLeft w:val="0"/>
          <w:marRight w:val="0"/>
          <w:marTop w:val="0"/>
          <w:marBottom w:val="0"/>
          <w:divBdr>
            <w:top w:val="none" w:sz="0" w:space="0" w:color="auto"/>
            <w:left w:val="none" w:sz="0" w:space="0" w:color="auto"/>
            <w:bottom w:val="none" w:sz="0" w:space="0" w:color="auto"/>
            <w:right w:val="none" w:sz="0" w:space="0" w:color="auto"/>
          </w:divBdr>
          <w:divsChild>
            <w:div w:id="2033728905">
              <w:marLeft w:val="0"/>
              <w:marRight w:val="0"/>
              <w:marTop w:val="0"/>
              <w:marBottom w:val="225"/>
              <w:divBdr>
                <w:top w:val="single" w:sz="6" w:space="11" w:color="CCCCCC"/>
                <w:left w:val="single" w:sz="6" w:space="11" w:color="CCCCCC"/>
                <w:bottom w:val="single" w:sz="6" w:space="11" w:color="CCCCCC"/>
                <w:right w:val="single" w:sz="6" w:space="11" w:color="CCCCCC"/>
              </w:divBdr>
              <w:divsChild>
                <w:div w:id="587151867">
                  <w:marLeft w:val="0"/>
                  <w:marRight w:val="0"/>
                  <w:marTop w:val="0"/>
                  <w:marBottom w:val="0"/>
                  <w:divBdr>
                    <w:top w:val="none" w:sz="0" w:space="0" w:color="auto"/>
                    <w:left w:val="none" w:sz="0" w:space="0" w:color="auto"/>
                    <w:bottom w:val="none" w:sz="0" w:space="0" w:color="auto"/>
                    <w:right w:val="none" w:sz="0" w:space="0" w:color="auto"/>
                  </w:divBdr>
                </w:div>
              </w:divsChild>
            </w:div>
            <w:div w:id="1706711406">
              <w:marLeft w:val="0"/>
              <w:marRight w:val="0"/>
              <w:marTop w:val="0"/>
              <w:marBottom w:val="225"/>
              <w:divBdr>
                <w:top w:val="single" w:sz="6" w:space="11" w:color="CCCCCC"/>
                <w:left w:val="single" w:sz="6" w:space="11" w:color="CCCCCC"/>
                <w:bottom w:val="single" w:sz="6" w:space="11" w:color="CCCCCC"/>
                <w:right w:val="single" w:sz="6" w:space="11" w:color="CCCCCC"/>
              </w:divBdr>
            </w:div>
          </w:divsChild>
        </w:div>
      </w:divsChild>
    </w:div>
    <w:div w:id="1196576179">
      <w:bodyDiv w:val="1"/>
      <w:marLeft w:val="0"/>
      <w:marRight w:val="0"/>
      <w:marTop w:val="0"/>
      <w:marBottom w:val="0"/>
      <w:divBdr>
        <w:top w:val="none" w:sz="0" w:space="0" w:color="auto"/>
        <w:left w:val="none" w:sz="0" w:space="0" w:color="auto"/>
        <w:bottom w:val="none" w:sz="0" w:space="0" w:color="auto"/>
        <w:right w:val="none" w:sz="0" w:space="0" w:color="auto"/>
      </w:divBdr>
      <w:divsChild>
        <w:div w:id="1399792397">
          <w:marLeft w:val="0"/>
          <w:marRight w:val="0"/>
          <w:marTop w:val="0"/>
          <w:marBottom w:val="0"/>
          <w:divBdr>
            <w:top w:val="none" w:sz="0" w:space="0" w:color="auto"/>
            <w:left w:val="none" w:sz="0" w:space="0" w:color="auto"/>
            <w:bottom w:val="none" w:sz="0" w:space="0" w:color="auto"/>
            <w:right w:val="none" w:sz="0" w:space="0" w:color="auto"/>
          </w:divBdr>
          <w:divsChild>
            <w:div w:id="2099204014">
              <w:marLeft w:val="0"/>
              <w:marRight w:val="0"/>
              <w:marTop w:val="0"/>
              <w:marBottom w:val="0"/>
              <w:divBdr>
                <w:top w:val="none" w:sz="0" w:space="0" w:color="auto"/>
                <w:left w:val="none" w:sz="0" w:space="0" w:color="auto"/>
                <w:bottom w:val="none" w:sz="0" w:space="0" w:color="auto"/>
                <w:right w:val="none" w:sz="0" w:space="0" w:color="auto"/>
              </w:divBdr>
              <w:divsChild>
                <w:div w:id="911696049">
                  <w:marLeft w:val="0"/>
                  <w:marRight w:val="0"/>
                  <w:marTop w:val="0"/>
                  <w:marBottom w:val="0"/>
                  <w:divBdr>
                    <w:top w:val="none" w:sz="0" w:space="0" w:color="auto"/>
                    <w:left w:val="none" w:sz="0" w:space="0" w:color="auto"/>
                    <w:bottom w:val="none" w:sz="0" w:space="0" w:color="auto"/>
                    <w:right w:val="none" w:sz="0" w:space="0" w:color="auto"/>
                  </w:divBdr>
                  <w:divsChild>
                    <w:div w:id="1018119528">
                      <w:marLeft w:val="0"/>
                      <w:marRight w:val="0"/>
                      <w:marTop w:val="0"/>
                      <w:marBottom w:val="0"/>
                      <w:divBdr>
                        <w:top w:val="none" w:sz="0" w:space="0" w:color="auto"/>
                        <w:left w:val="none" w:sz="0" w:space="0" w:color="auto"/>
                        <w:bottom w:val="none" w:sz="0" w:space="0" w:color="auto"/>
                        <w:right w:val="none" w:sz="0" w:space="0" w:color="auto"/>
                      </w:divBdr>
                      <w:divsChild>
                        <w:div w:id="1326207187">
                          <w:marLeft w:val="0"/>
                          <w:marRight w:val="0"/>
                          <w:marTop w:val="0"/>
                          <w:marBottom w:val="0"/>
                          <w:divBdr>
                            <w:top w:val="none" w:sz="0" w:space="0" w:color="auto"/>
                            <w:left w:val="none" w:sz="0" w:space="0" w:color="auto"/>
                            <w:bottom w:val="none" w:sz="0" w:space="0" w:color="auto"/>
                            <w:right w:val="none" w:sz="0" w:space="0" w:color="auto"/>
                          </w:divBdr>
                          <w:divsChild>
                            <w:div w:id="754740395">
                              <w:marLeft w:val="0"/>
                              <w:marRight w:val="0"/>
                              <w:marTop w:val="0"/>
                              <w:marBottom w:val="0"/>
                              <w:divBdr>
                                <w:top w:val="none" w:sz="0" w:space="0" w:color="auto"/>
                                <w:left w:val="none" w:sz="0" w:space="0" w:color="auto"/>
                                <w:bottom w:val="none" w:sz="0" w:space="0" w:color="auto"/>
                                <w:right w:val="none" w:sz="0" w:space="0" w:color="auto"/>
                              </w:divBdr>
                              <w:divsChild>
                                <w:div w:id="1111515741">
                                  <w:marLeft w:val="0"/>
                                  <w:marRight w:val="0"/>
                                  <w:marTop w:val="0"/>
                                  <w:marBottom w:val="0"/>
                                  <w:divBdr>
                                    <w:top w:val="none" w:sz="0" w:space="0" w:color="auto"/>
                                    <w:left w:val="none" w:sz="0" w:space="0" w:color="auto"/>
                                    <w:bottom w:val="none" w:sz="0" w:space="0" w:color="auto"/>
                                    <w:right w:val="none" w:sz="0" w:space="0" w:color="auto"/>
                                  </w:divBdr>
                                </w:div>
                              </w:divsChild>
                            </w:div>
                            <w:div w:id="1998419940">
                              <w:marLeft w:val="0"/>
                              <w:marRight w:val="0"/>
                              <w:marTop w:val="0"/>
                              <w:marBottom w:val="0"/>
                              <w:divBdr>
                                <w:top w:val="none" w:sz="0" w:space="0" w:color="auto"/>
                                <w:left w:val="none" w:sz="0" w:space="0" w:color="auto"/>
                                <w:bottom w:val="none" w:sz="0" w:space="0" w:color="auto"/>
                                <w:right w:val="none" w:sz="0" w:space="0" w:color="auto"/>
                              </w:divBdr>
                            </w:div>
                            <w:div w:id="1967852146">
                              <w:marLeft w:val="0"/>
                              <w:marRight w:val="0"/>
                              <w:marTop w:val="0"/>
                              <w:marBottom w:val="0"/>
                              <w:divBdr>
                                <w:top w:val="none" w:sz="0" w:space="0" w:color="auto"/>
                                <w:left w:val="none" w:sz="0" w:space="0" w:color="auto"/>
                                <w:bottom w:val="none" w:sz="0" w:space="0" w:color="auto"/>
                                <w:right w:val="none" w:sz="0" w:space="0" w:color="auto"/>
                              </w:divBdr>
                              <w:divsChild>
                                <w:div w:id="2048675365">
                                  <w:marLeft w:val="0"/>
                                  <w:marRight w:val="0"/>
                                  <w:marTop w:val="0"/>
                                  <w:marBottom w:val="0"/>
                                  <w:divBdr>
                                    <w:top w:val="none" w:sz="0" w:space="0" w:color="auto"/>
                                    <w:left w:val="none" w:sz="0" w:space="0" w:color="auto"/>
                                    <w:bottom w:val="none" w:sz="0" w:space="0" w:color="auto"/>
                                    <w:right w:val="none" w:sz="0" w:space="0" w:color="auto"/>
                                  </w:divBdr>
                                  <w:divsChild>
                                    <w:div w:id="387807281">
                                      <w:marLeft w:val="0"/>
                                      <w:marRight w:val="0"/>
                                      <w:marTop w:val="0"/>
                                      <w:marBottom w:val="0"/>
                                      <w:divBdr>
                                        <w:top w:val="none" w:sz="0" w:space="0" w:color="auto"/>
                                        <w:left w:val="none" w:sz="0" w:space="0" w:color="auto"/>
                                        <w:bottom w:val="none" w:sz="0" w:space="0" w:color="auto"/>
                                        <w:right w:val="none" w:sz="0" w:space="0" w:color="auto"/>
                                      </w:divBdr>
                                    </w:div>
                                    <w:div w:id="423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upal.stackexchange.com/posts/217407/edit" TargetMode="External"/><Relationship Id="rId18" Type="http://schemas.openxmlformats.org/officeDocument/2006/relationships/hyperlink" Target="https://drupal.stackexchange.com/questions/217407/properly-adding-an-action-to-a-contententityform?answertab=votes" TargetMode="External"/><Relationship Id="rId26" Type="http://schemas.openxmlformats.org/officeDocument/2006/relationships/hyperlink" Target="https://drupal.stackexchange.com/questions/217407/properly-adding-an-action-to-a-contententityform" TargetMode="External"/><Relationship Id="rId39" Type="http://schemas.openxmlformats.org/officeDocument/2006/relationships/hyperlink" Target="https://disqus.com/by/cforcloud/" TargetMode="External"/><Relationship Id="rId21" Type="http://schemas.openxmlformats.org/officeDocument/2006/relationships/hyperlink" Target="https://drupal.stackexchange.com/posts/217412/revisions" TargetMode="External"/><Relationship Id="rId34"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42" Type="http://schemas.openxmlformats.org/officeDocument/2006/relationships/hyperlink" Target="https://www.foreach.be/blog/how-select-fields-entities-forms" TargetMode="External"/><Relationship Id="rId47" Type="http://schemas.openxmlformats.org/officeDocument/2006/relationships/hyperlink" Target="https://www.foreach.be/blog/how-select-fields-entities-forms" TargetMode="External"/><Relationship Id="rId50" Type="http://schemas.openxmlformats.org/officeDocument/2006/relationships/control" Target="activeX/activeX3.xml"/><Relationship Id="rId55" Type="http://schemas.openxmlformats.org/officeDocument/2006/relationships/hyperlink" Target="https://www.foreach.be/blog/how-select-fields-entities-forms" TargetMode="External"/><Relationship Id="rId63" Type="http://schemas.openxmlformats.org/officeDocument/2006/relationships/theme" Target="theme/theme1.xml"/><Relationship Id="rId7" Type="http://schemas.openxmlformats.org/officeDocument/2006/relationships/hyperlink" Target="https://i.stack.imgur.com/J9NTI.png" TargetMode="External"/><Relationship Id="rId2" Type="http://schemas.openxmlformats.org/officeDocument/2006/relationships/numbering" Target="numbering.xml"/><Relationship Id="rId16" Type="http://schemas.openxmlformats.org/officeDocument/2006/relationships/hyperlink" Target="https://drupal.stackexchange.com/questions/217407/properly-adding-an-action-to-a-contententityform?answertab=active" TargetMode="External"/><Relationship Id="rId20" Type="http://schemas.openxmlformats.org/officeDocument/2006/relationships/hyperlink" Target="https://drupal.stackexchange.com/posts/217412/edit" TargetMode="External"/><Relationship Id="rId29" Type="http://schemas.openxmlformats.org/officeDocument/2006/relationships/hyperlink" Target="https://drupal.stackexchange.com/questions/217407/properly-adding-an-action-to-a-contententityform" TargetMode="External"/><Relationship Id="rId41" Type="http://schemas.openxmlformats.org/officeDocument/2006/relationships/hyperlink" Target="https://disqus.com/by/cforcloud/" TargetMode="External"/><Relationship Id="rId54" Type="http://schemas.openxmlformats.org/officeDocument/2006/relationships/hyperlink" Target="https://disqus.com/by/disqus_foreac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rupal.stackexchange.com/questions/217407/properly-adding-an-action-to-a-contententityform" TargetMode="External"/><Relationship Id="rId11" Type="http://schemas.openxmlformats.org/officeDocument/2006/relationships/hyperlink" Target="https://drupal.stackexchange.com/questions/tagged/entities" TargetMode="External"/><Relationship Id="rId24" Type="http://schemas.openxmlformats.org/officeDocument/2006/relationships/hyperlink" Target="https://drupal.stackexchange.com/users/190/googletorp" TargetMode="External"/><Relationship Id="rId32" Type="http://schemas.openxmlformats.org/officeDocument/2006/relationships/hyperlink" Target="https://disqus.com/home/inbox/" TargetMode="External"/><Relationship Id="rId37" Type="http://schemas.openxmlformats.org/officeDocument/2006/relationships/image" Target="media/image4.wmf"/><Relationship Id="rId40" Type="http://schemas.openxmlformats.org/officeDocument/2006/relationships/image" Target="media/image5.png"/><Relationship Id="rId45" Type="http://schemas.openxmlformats.org/officeDocument/2006/relationships/hyperlink" Target="https://disqus.com/by/davidduymelinck/" TargetMode="External"/><Relationship Id="rId53" Type="http://schemas.openxmlformats.org/officeDocument/2006/relationships/image" Target="media/image6.jpeg"/><Relationship Id="rId58" Type="http://schemas.openxmlformats.org/officeDocument/2006/relationships/hyperlink" Target="https://www.bigbluedoor.net/blog/drupal-8-entity-api-part-1" TargetMode="External"/><Relationship Id="rId5" Type="http://schemas.openxmlformats.org/officeDocument/2006/relationships/webSettings" Target="webSettings.xml"/><Relationship Id="rId15" Type="http://schemas.openxmlformats.org/officeDocument/2006/relationships/hyperlink" Target="https://drupal.stackexchange.com/users/63407/saramm1" TargetMode="External"/><Relationship Id="rId23" Type="http://schemas.openxmlformats.org/officeDocument/2006/relationships/image" Target="media/image2.png"/><Relationship Id="rId28" Type="http://schemas.openxmlformats.org/officeDocument/2006/relationships/hyperlink" Target="https://drupal.stackexchange.com/users/63407/saramm1" TargetMode="External"/><Relationship Id="rId36" Type="http://schemas.openxmlformats.org/officeDocument/2006/relationships/image" Target="media/image3.png"/><Relationship Id="rId49"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57" Type="http://schemas.openxmlformats.org/officeDocument/2006/relationships/hyperlink" Target="https://www.bigbluedoor.net/team-member/olya-kosovskaya" TargetMode="External"/><Relationship Id="rId61" Type="http://schemas.openxmlformats.org/officeDocument/2006/relationships/image" Target="media/image9.png"/><Relationship Id="rId10" Type="http://schemas.openxmlformats.org/officeDocument/2006/relationships/hyperlink" Target="https://drupal.stackexchange.com/questions/tagged/8" TargetMode="External"/><Relationship Id="rId19" Type="http://schemas.openxmlformats.org/officeDocument/2006/relationships/hyperlink" Target="https://drupal.stackexchange.com/a/217412" TargetMode="External"/><Relationship Id="rId31"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44" Type="http://schemas.openxmlformats.org/officeDocument/2006/relationships/control" Target="activeX/activeX2.xml"/><Relationship Id="rId52" Type="http://schemas.openxmlformats.org/officeDocument/2006/relationships/hyperlink" Target="https://disqus.com/by/disqus_foreach/" TargetMode="External"/><Relationship Id="rId6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rupal.stackexchange.com/questions/tagged/forms" TargetMode="External"/><Relationship Id="rId14" Type="http://schemas.openxmlformats.org/officeDocument/2006/relationships/hyperlink" Target="https://drupal.stackexchange.com/users/63407/saramm1" TargetMode="External"/><Relationship Id="rId22" Type="http://schemas.openxmlformats.org/officeDocument/2006/relationships/hyperlink" Target="https://drupal.stackexchange.com/users/190/googletorp" TargetMode="External"/><Relationship Id="rId27" Type="http://schemas.openxmlformats.org/officeDocument/2006/relationships/hyperlink" Target="https://drupal.stackexchange.com/questions/217407/properly-adding-an-action-to-a-contententityform" TargetMode="External"/><Relationship Id="rId30" Type="http://schemas.openxmlformats.org/officeDocument/2006/relationships/hyperlink" Target="https://disqus.com/home/forums/foreach/" TargetMode="External"/><Relationship Id="rId35"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43"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48" Type="http://schemas.openxmlformats.org/officeDocument/2006/relationships/hyperlink" Target="https://www.foreach.be/blog/how-select-fields-entities-forms" TargetMode="External"/><Relationship Id="rId56" Type="http://schemas.openxmlformats.org/officeDocument/2006/relationships/hyperlink" Target="https://www.foreach.be/blog/how-select-fields-entities-forms" TargetMode="External"/><Relationship Id="rId8" Type="http://schemas.openxmlformats.org/officeDocument/2006/relationships/image" Target="media/image1.png"/><Relationship Id="rId51"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3" Type="http://schemas.openxmlformats.org/officeDocument/2006/relationships/styles" Target="styles.xml"/><Relationship Id="rId12" Type="http://schemas.openxmlformats.org/officeDocument/2006/relationships/hyperlink" Target="https://drupal.stackexchange.com/q/217407" TargetMode="External"/><Relationship Id="rId17" Type="http://schemas.openxmlformats.org/officeDocument/2006/relationships/hyperlink" Target="https://drupal.stackexchange.com/questions/217407/properly-adding-an-action-to-a-contententityform?answertab=oldest" TargetMode="External"/><Relationship Id="rId25" Type="http://schemas.openxmlformats.org/officeDocument/2006/relationships/hyperlink" Target="https://drupal.stackexchange.com/users/63407/saramm1" TargetMode="External"/><Relationship Id="rId33" Type="http://schemas.openxmlformats.org/officeDocument/2006/relationships/hyperlink" Target="https://disqus.com/embed/comments/?base=default&amp;f=foreach&amp;t_i=node%2F152&amp;t_u=https%3A%2F%2Fwww.foreach.be%2Fblog%2Fhow-select-fields-entities-forms&amp;t_e=How%20to%20select%20fields%20from%20entities%20for%20forms&amp;t_d=How%20to%20select%20fields%20from%20entities%20for%20forms&amp;t_t=How%20to%20select%20fields%20from%20entities%20for%20forms&amp;s_o=default" TargetMode="External"/><Relationship Id="rId38" Type="http://schemas.openxmlformats.org/officeDocument/2006/relationships/control" Target="activeX/activeX1.xml"/><Relationship Id="rId46" Type="http://schemas.openxmlformats.org/officeDocument/2006/relationships/hyperlink" Target="https://disqus.com/by/davidduymelinck/" TargetMode="External"/><Relationship Id="rId59"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Green">
      <a:dk1>
        <a:sysClr val="windowText" lastClr="000000"/>
      </a:dk1>
      <a:lt1>
        <a:sysClr val="window" lastClr="FFFFFF"/>
      </a:lt1>
      <a:dk2>
        <a:srgbClr val="757477"/>
      </a:dk2>
      <a:lt2>
        <a:srgbClr val="FFFFFF"/>
      </a:lt2>
      <a:accent1>
        <a:srgbClr val="5C8727"/>
      </a:accent1>
      <a:accent2>
        <a:srgbClr val="CED9B4"/>
      </a:accent2>
      <a:accent3>
        <a:srgbClr val="7A9851"/>
      </a:accent3>
      <a:accent4>
        <a:srgbClr val="A6BB8B"/>
      </a:accent4>
      <a:accent5>
        <a:srgbClr val="DCE4D1"/>
      </a:accent5>
      <a:accent6>
        <a:srgbClr val="EFF1E8"/>
      </a:accent6>
      <a:hlink>
        <a:srgbClr val="004B8D"/>
      </a:hlink>
      <a:folHlink>
        <a:srgbClr val="6E298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21DC6-947D-4297-98C4-67E2B6C4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WA Health</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Mabiza, Clem</dc:creator>
  <cp:lastModifiedBy>Clement Mabiza</cp:lastModifiedBy>
  <cp:revision>2</cp:revision>
  <dcterms:created xsi:type="dcterms:W3CDTF">2017-09-12T00:39:00Z</dcterms:created>
  <dcterms:modified xsi:type="dcterms:W3CDTF">2017-09-12T00:39:00Z</dcterms:modified>
</cp:coreProperties>
</file>